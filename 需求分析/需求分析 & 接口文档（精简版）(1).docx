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需求分析 &amp; 接口文档（精简版）</w:t>
      </w: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#1 登录模块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用户身份认证模块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功能描述：用户需要进行身份认证，以确保系统中的用户是真实存在的、有权访问系统资源的人。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需求分析：支持账号密码登录即可。</w:t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相关接口说明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用户登录接口</w:t>
      </w:r>
    </w:p>
    <w:p>
      <w:pPr>
        <w:numPr>
          <w:ilvl w:val="0"/>
          <w:numId w:val="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请求方式：POST</w:t>
      </w:r>
    </w:p>
    <w:p>
      <w:pPr>
        <w:numPr>
          <w:ilvl w:val="0"/>
          <w:numId w:val="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请求路径：/api/auth/login</w:t>
      </w:r>
    </w:p>
    <w:p>
      <w:pPr>
        <w:numPr>
          <w:ilvl w:val="0"/>
          <w:numId w:val="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请求格式：JSON</w:t>
      </w:r>
    </w:p>
    <w:p>
      <w:pPr>
        <w:numPr>
          <w:ilvl w:val="0"/>
          <w:numId w:val="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"username": "example_user",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"password": "example_password"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请求参数说明：</w:t>
      </w:r>
    </w:p>
    <w:p>
      <w:pPr>
        <w:numPr>
          <w:ilvl w:val="0"/>
          <w:numId w:val="8"/>
        </w:num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username</w:t>
      </w:r>
      <w:r>
        <w:rPr>
          <w:rFonts w:ascii="Arial" w:hAnsi="Arial" w:eastAsia="等线" w:cs="Arial"/>
          <w:sz w:val="22"/>
        </w:rPr>
        <w:t xml:space="preserve"> (string): 用户名</w:t>
      </w:r>
    </w:p>
    <w:p>
      <w:pPr>
        <w:numPr>
          <w:ilvl w:val="0"/>
          <w:numId w:val="9"/>
        </w:num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password</w:t>
      </w:r>
      <w:r>
        <w:rPr>
          <w:rFonts w:ascii="Arial" w:hAnsi="Arial" w:eastAsia="等线" w:cs="Arial"/>
          <w:sz w:val="22"/>
        </w:rPr>
        <w:t xml:space="preserve"> (string): 密码</w:t>
      </w:r>
    </w:p>
    <w:p>
      <w:pPr>
        <w:numPr>
          <w:ilvl w:val="0"/>
          <w:numId w:val="1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1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"userId": "123456",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"username": "example_user",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"accessToken": "example_token"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1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13"/>
        </w:num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userId</w:t>
      </w:r>
      <w:r>
        <w:rPr>
          <w:rFonts w:ascii="Arial" w:hAnsi="Arial" w:eastAsia="等线" w:cs="Arial"/>
          <w:sz w:val="22"/>
        </w:rPr>
        <w:t xml:space="preserve"> (string): 用户ID</w:t>
      </w:r>
    </w:p>
    <w:p>
      <w:pPr>
        <w:numPr>
          <w:ilvl w:val="0"/>
          <w:numId w:val="14"/>
        </w:num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username</w:t>
      </w:r>
      <w:r>
        <w:rPr>
          <w:rFonts w:ascii="Arial" w:hAnsi="Arial" w:eastAsia="等线" w:cs="Arial"/>
          <w:sz w:val="22"/>
        </w:rPr>
        <w:t xml:space="preserve"> (string): 用户名</w:t>
      </w:r>
    </w:p>
    <w:p>
      <w:pPr>
        <w:numPr>
          <w:ilvl w:val="0"/>
          <w:numId w:val="15"/>
        </w:num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accessToken</w:t>
      </w:r>
      <w:r>
        <w:rPr>
          <w:rFonts w:ascii="Arial" w:hAnsi="Arial" w:eastAsia="等线" w:cs="Arial"/>
          <w:sz w:val="22"/>
        </w:rPr>
        <w:t xml:space="preserve"> (string): 访问令牌</w:t>
      </w:r>
    </w:p>
    <w:p>
      <w:pPr>
        <w:numPr>
          <w:ilvl w:val="0"/>
          <w:numId w:val="1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接口说明：用户使用用户名和密码进行登录，成功登录后返回用户的认证信息和访问令牌。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用户注册接口</w:t>
      </w:r>
    </w:p>
    <w:p>
      <w:pPr>
        <w:numPr>
          <w:ilvl w:val="0"/>
          <w:numId w:val="1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请求方式：POST</w:t>
      </w:r>
    </w:p>
    <w:p>
      <w:pPr>
        <w:numPr>
          <w:ilvl w:val="0"/>
          <w:numId w:val="1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请求路径：/api/auth/register</w:t>
      </w:r>
    </w:p>
    <w:p>
      <w:pPr>
        <w:numPr>
          <w:ilvl w:val="0"/>
          <w:numId w:val="1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请求格式：JSON</w:t>
      </w:r>
    </w:p>
    <w:p>
      <w:pPr>
        <w:numPr>
          <w:ilvl w:val="0"/>
          <w:numId w:val="2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"username": "new_user",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"password": "new_password",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"email": "new_user@example.com"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2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请求参数说明：</w:t>
      </w:r>
    </w:p>
    <w:p>
      <w:pPr>
        <w:numPr>
          <w:ilvl w:val="0"/>
          <w:numId w:val="22"/>
        </w:num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username</w:t>
      </w:r>
      <w:r>
        <w:rPr>
          <w:rFonts w:ascii="Arial" w:hAnsi="Arial" w:eastAsia="等线" w:cs="Arial"/>
          <w:sz w:val="22"/>
        </w:rPr>
        <w:t xml:space="preserve"> (string): 用户名</w:t>
      </w:r>
    </w:p>
    <w:p>
      <w:pPr>
        <w:numPr>
          <w:ilvl w:val="0"/>
          <w:numId w:val="23"/>
        </w:num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password</w:t>
      </w:r>
      <w:r>
        <w:rPr>
          <w:rFonts w:ascii="Arial" w:hAnsi="Arial" w:eastAsia="等线" w:cs="Arial"/>
          <w:sz w:val="22"/>
        </w:rPr>
        <w:t xml:space="preserve"> (string): 密码</w:t>
      </w:r>
    </w:p>
    <w:p>
      <w:pPr>
        <w:numPr>
          <w:ilvl w:val="0"/>
          <w:numId w:val="24"/>
        </w:num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email</w:t>
      </w:r>
      <w:r>
        <w:rPr>
          <w:rFonts w:ascii="Arial" w:hAnsi="Arial" w:eastAsia="等线" w:cs="Arial"/>
          <w:sz w:val="22"/>
        </w:rPr>
        <w:t xml:space="preserve"> (string): 邮箱</w:t>
      </w:r>
    </w:p>
    <w:p>
      <w:pPr>
        <w:numPr>
          <w:ilvl w:val="0"/>
          <w:numId w:val="2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2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"message": "Registration successful"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2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28"/>
        </w:num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message</w:t>
      </w:r>
      <w:r>
        <w:rPr>
          <w:rFonts w:ascii="Arial" w:hAnsi="Arial" w:eastAsia="等线" w:cs="Arial"/>
          <w:sz w:val="22"/>
        </w:rPr>
        <w:t xml:space="preserve"> (string): 注册成功的消息</w:t>
      </w:r>
    </w:p>
    <w:p>
      <w:pPr>
        <w:numPr>
          <w:ilvl w:val="0"/>
          <w:numId w:val="2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接口说明：用户填写注册信息进行新用户注册，注册成功后返回注册成功的消息。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用户注销接口</w:t>
      </w:r>
    </w:p>
    <w:p>
      <w:pPr>
        <w:numPr>
          <w:ilvl w:val="0"/>
          <w:numId w:val="3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请求方式：POST</w:t>
      </w:r>
    </w:p>
    <w:p>
      <w:pPr>
        <w:numPr>
          <w:ilvl w:val="0"/>
          <w:numId w:val="3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请求路径：/api/auth/logout</w:t>
      </w:r>
    </w:p>
    <w:p>
      <w:pPr>
        <w:numPr>
          <w:ilvl w:val="0"/>
          <w:numId w:val="3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请求格式：无</w:t>
      </w:r>
    </w:p>
    <w:p>
      <w:pPr>
        <w:numPr>
          <w:ilvl w:val="0"/>
          <w:numId w:val="3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请求示例：无</w:t>
      </w:r>
    </w:p>
    <w:p>
      <w:pPr>
        <w:numPr>
          <w:ilvl w:val="0"/>
          <w:numId w:val="3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3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"message": "Logout successful"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3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37"/>
        </w:num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message</w:t>
      </w:r>
      <w:r>
        <w:rPr>
          <w:rFonts w:ascii="Arial" w:hAnsi="Arial" w:eastAsia="等线" w:cs="Arial"/>
          <w:sz w:val="22"/>
        </w:rPr>
        <w:t xml:space="preserve"> (string): 注销成功的消息</w:t>
      </w:r>
    </w:p>
    <w:p>
      <w:pPr>
        <w:numPr>
          <w:ilvl w:val="0"/>
          <w:numId w:val="3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接口说明：用户通过该接口进行注销操作，成功注销后返回注销成功的消息。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修改用户密码接口</w:t>
      </w:r>
    </w:p>
    <w:p>
      <w:pPr>
        <w:numPr>
          <w:ilvl w:val="0"/>
          <w:numId w:val="3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请求方式：PUT</w:t>
      </w:r>
    </w:p>
    <w:p>
      <w:pPr>
        <w:numPr>
          <w:ilvl w:val="0"/>
          <w:numId w:val="4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请求路径：/api/auth/user/password</w:t>
      </w:r>
    </w:p>
    <w:p>
      <w:pPr>
        <w:numPr>
          <w:ilvl w:val="0"/>
          <w:numId w:val="4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请求格式：JSON</w:t>
      </w:r>
    </w:p>
    <w:p>
      <w:pPr>
        <w:numPr>
          <w:ilvl w:val="0"/>
          <w:numId w:val="4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"old_password": "current_password",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"new_password": "new_password"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4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请求参数说明：</w:t>
      </w:r>
    </w:p>
    <w:p>
      <w:pPr>
        <w:numPr>
          <w:ilvl w:val="0"/>
          <w:numId w:val="44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old_password (string, required): 原密码</w:t>
      </w:r>
    </w:p>
    <w:p>
      <w:pPr>
        <w:numPr>
          <w:ilvl w:val="0"/>
          <w:numId w:val="45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new_password (string, required): 新密码</w:t>
      </w:r>
    </w:p>
    <w:p>
      <w:pPr>
        <w:numPr>
          <w:ilvl w:val="0"/>
          <w:numId w:val="4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4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"message": "Password updated successfully"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4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49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50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data (object): 返回的数据对象</w:t>
      </w:r>
    </w:p>
    <w:p>
      <w:pPr>
        <w:numPr>
          <w:ilvl w:val="0"/>
          <w:numId w:val="51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message (string): 密码修改成功的消息</w:t>
      </w:r>
    </w:p>
    <w:p>
      <w:pPr>
        <w:numPr>
          <w:ilvl w:val="0"/>
          <w:numId w:val="5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接口说明：用户通过该接口修改当前登录用户的密码，成功修改后返回修改密码成功的消息。</w:t>
      </w: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#2 康复训练模块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 xml:space="preserve">#2.1 康复计划管理模块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功能描述：医护人员可以创建和管理用户的康复计划，并随时调整计划内容。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需求分析：医护人员可以根据用户的情况，定制出适合他们的康复计划。同时，需要有权限管理功能，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确保只有授权的医护人员才能进行操作。 </w:t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相关接口说明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手动创建康复计划接口</w:t>
      </w:r>
    </w:p>
    <w:p>
      <w:pPr>
        <w:numPr>
          <w:ilvl w:val="0"/>
          <w:numId w:val="5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请求方式：POST</w:t>
      </w:r>
    </w:p>
    <w:p>
      <w:pPr>
        <w:numPr>
          <w:ilvl w:val="0"/>
          <w:numId w:val="5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请求路径：/api/rehabilitation/plans</w:t>
      </w:r>
    </w:p>
    <w:p>
      <w:pPr>
        <w:numPr>
          <w:ilvl w:val="0"/>
          <w:numId w:val="5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请求格式：JSON</w:t>
      </w:r>
    </w:p>
    <w:p>
      <w:pPr>
        <w:numPr>
          <w:ilvl w:val="0"/>
          <w:numId w:val="5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"userId": "123456",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"planName": "Example Plan",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"description": "This is an example rehabilitation plan.",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"exercises":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"name": "Exercise 1",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"description": "Example exercise 1",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"sets": 3,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"repetitions": 10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"name": "Exercise 2",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"description": "Example exercise 2",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"sets": 2,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"repetitions": 12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5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请求参数说明：</w:t>
      </w:r>
    </w:p>
    <w:p>
      <w:pPr>
        <w:numPr>
          <w:ilvl w:val="0"/>
          <w:numId w:val="58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userId (string, required): 用户ID</w:t>
      </w:r>
    </w:p>
    <w:p>
      <w:pPr>
        <w:numPr>
          <w:ilvl w:val="0"/>
          <w:numId w:val="59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planName (string, required): 康复计划名称</w:t>
      </w:r>
    </w:p>
    <w:p>
      <w:pPr>
        <w:numPr>
          <w:ilvl w:val="0"/>
          <w:numId w:val="60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description (string): 康复计划描述</w:t>
      </w:r>
    </w:p>
    <w:p>
      <w:pPr>
        <w:numPr>
          <w:ilvl w:val="0"/>
          <w:numId w:val="61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exercises (array, required): 康复锻炼项目数组</w:t>
      </w:r>
    </w:p>
    <w:p>
      <w:pPr>
        <w:numPr>
          <w:ilvl w:val="0"/>
          <w:numId w:val="62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name (string, required): 锻炼项目名称</w:t>
      </w:r>
    </w:p>
    <w:p>
      <w:pPr>
        <w:numPr>
          <w:ilvl w:val="0"/>
          <w:numId w:val="63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description (string): 锻炼项目描述</w:t>
      </w:r>
    </w:p>
    <w:p>
      <w:pPr>
        <w:numPr>
          <w:ilvl w:val="0"/>
          <w:numId w:val="64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sets (integer): 组数</w:t>
      </w:r>
    </w:p>
    <w:p>
      <w:pPr>
        <w:numPr>
          <w:ilvl w:val="0"/>
          <w:numId w:val="65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repetitions (integer): 每组次数</w:t>
      </w:r>
    </w:p>
    <w:p>
      <w:pPr>
        <w:numPr>
          <w:ilvl w:val="0"/>
          <w:numId w:val="6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6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"planId": "plan123",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"message": "Rehabilitation plan created successfully"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6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69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70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data (object): 返回的数据对象</w:t>
      </w:r>
    </w:p>
    <w:p>
      <w:pPr>
        <w:numPr>
          <w:ilvl w:val="0"/>
          <w:numId w:val="71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planId (string): 创建的康复计划ID</w:t>
      </w:r>
    </w:p>
    <w:p>
      <w:pPr>
        <w:numPr>
          <w:ilvl w:val="0"/>
          <w:numId w:val="72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message (string): 创建康复计划成功的消息</w:t>
      </w:r>
    </w:p>
    <w:p>
      <w:pPr>
        <w:numPr>
          <w:ilvl w:val="0"/>
          <w:numId w:val="7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接口说明：医护人员使用该接口为指定用户创建康复计划，包括计划名称、描述和康复锻炼项目列表。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更新康复计划接口</w:t>
      </w:r>
    </w:p>
    <w:p>
      <w:pPr>
        <w:numPr>
          <w:ilvl w:val="0"/>
          <w:numId w:val="7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请求方式：PUT</w:t>
      </w:r>
    </w:p>
    <w:p>
      <w:pPr>
        <w:numPr>
          <w:ilvl w:val="0"/>
          <w:numId w:val="7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请求路径：/api/rehabilitation/plans/{planId}</w:t>
      </w:r>
    </w:p>
    <w:p>
      <w:pPr>
        <w:numPr>
          <w:ilvl w:val="0"/>
          <w:numId w:val="7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请求格式：JSON</w:t>
      </w:r>
    </w:p>
    <w:p>
      <w:pPr>
        <w:numPr>
          <w:ilvl w:val="0"/>
          <w:numId w:val="7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"planName": "Updated Plan",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"description": "This is an updated rehabilitation plan.",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"exercises":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"name": "Exercise 1",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"description": "Updated exercise 1",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"sets": 4,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"repetitions": 12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"name": "Exercise 2",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"description": "Updated exercise 2",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"sets": 3,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"repetitions": 15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7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请求参数说明：</w:t>
      </w:r>
    </w:p>
    <w:p>
      <w:pPr>
        <w:numPr>
          <w:ilvl w:val="0"/>
          <w:numId w:val="79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planId (string, required): 康复计划ID</w:t>
      </w:r>
    </w:p>
    <w:p>
      <w:pPr>
        <w:numPr>
          <w:ilvl w:val="0"/>
          <w:numId w:val="80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planName (string): 康复计划名称</w:t>
      </w:r>
    </w:p>
    <w:p>
      <w:pPr>
        <w:numPr>
          <w:ilvl w:val="0"/>
          <w:numId w:val="81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description (string): 康复计划描述</w:t>
      </w:r>
    </w:p>
    <w:p>
      <w:pPr>
        <w:numPr>
          <w:ilvl w:val="0"/>
          <w:numId w:val="82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exercises (array): 康复锻炼项目数组</w:t>
      </w:r>
    </w:p>
    <w:p>
      <w:pPr>
        <w:numPr>
          <w:ilvl w:val="0"/>
          <w:numId w:val="83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name (string, required): 锻炼项目名称</w:t>
      </w:r>
    </w:p>
    <w:p>
      <w:pPr>
        <w:numPr>
          <w:ilvl w:val="0"/>
          <w:numId w:val="84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description (string): 锻炼项目描述</w:t>
      </w:r>
    </w:p>
    <w:p>
      <w:pPr>
        <w:numPr>
          <w:ilvl w:val="0"/>
          <w:numId w:val="85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sets (integer): 组数</w:t>
      </w:r>
    </w:p>
    <w:p>
      <w:pPr>
        <w:numPr>
          <w:ilvl w:val="0"/>
          <w:numId w:val="86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repetitions (integer): 每组次数</w:t>
      </w:r>
    </w:p>
    <w:p>
      <w:pPr>
        <w:numPr>
          <w:ilvl w:val="0"/>
          <w:numId w:val="8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8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"message": "Rehabilitation plan updated successfully"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8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90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91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data (object): 返回的数据对象</w:t>
      </w:r>
    </w:p>
    <w:p>
      <w:pPr>
        <w:numPr>
          <w:ilvl w:val="0"/>
          <w:numId w:val="92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message (string): 更新康复计划成功的消息</w:t>
      </w:r>
    </w:p>
    <w:p>
      <w:pPr>
        <w:numPr>
          <w:ilvl w:val="0"/>
          <w:numId w:val="9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接口说明：医护人员使用该接口更新指定康复计划的信息，包括计划名称、描述和康复锻炼项目列表。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获取康复计划详情接口</w:t>
      </w:r>
    </w:p>
    <w:p>
      <w:pPr>
        <w:numPr>
          <w:ilvl w:val="0"/>
          <w:numId w:val="9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请求方式：GET</w:t>
      </w:r>
    </w:p>
    <w:p>
      <w:pPr>
        <w:numPr>
          <w:ilvl w:val="0"/>
          <w:numId w:val="9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请求路径：/api/rehabilitation/plans/{planId}</w:t>
      </w:r>
    </w:p>
    <w:p>
      <w:pPr>
        <w:numPr>
          <w:ilvl w:val="0"/>
          <w:numId w:val="9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请求格式：无</w:t>
      </w:r>
    </w:p>
    <w:p>
      <w:pPr>
        <w:numPr>
          <w:ilvl w:val="0"/>
          <w:numId w:val="9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请求示例：无</w:t>
      </w:r>
    </w:p>
    <w:p>
      <w:pPr>
        <w:numPr>
          <w:ilvl w:val="0"/>
          <w:numId w:val="9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9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"planId": "plan123",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"planName": "Example Plan",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"description": "This is an example rehabilitation plan.",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"exercises":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"name": "Exercise 1",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"description": "Example exercise 1",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"sets": 3,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"repetitions": 10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"name": "Exercise 2",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"description": "Example exercise 2",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"sets": 2,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"repetitions": 12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10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101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102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data (object): 返回的数据对象</w:t>
      </w:r>
    </w:p>
    <w:p>
      <w:pPr>
        <w:numPr>
          <w:ilvl w:val="0"/>
          <w:numId w:val="103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planId (string): 康复计划ID</w:t>
      </w:r>
    </w:p>
    <w:p>
      <w:pPr>
        <w:numPr>
          <w:ilvl w:val="0"/>
          <w:numId w:val="104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planName (string): 康复计划名称</w:t>
      </w:r>
    </w:p>
    <w:p>
      <w:pPr>
        <w:numPr>
          <w:ilvl w:val="0"/>
          <w:numId w:val="105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description (string): 康复计划描述</w:t>
      </w:r>
    </w:p>
    <w:p>
      <w:pPr>
        <w:numPr>
          <w:ilvl w:val="0"/>
          <w:numId w:val="106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exercises (array): 康复锻炼项目数组</w:t>
      </w:r>
    </w:p>
    <w:p>
      <w:pPr>
        <w:numPr>
          <w:ilvl w:val="0"/>
          <w:numId w:val="107"/>
        </w:numPr>
        <w:spacing w:before="120" w:after="120" w:line="288" w:lineRule="auto"/>
        <w:ind w:left="1814"/>
        <w:jc w:val="left"/>
      </w:pPr>
      <w:r>
        <w:rPr>
          <w:rFonts w:ascii="Arial" w:hAnsi="Arial" w:eastAsia="等线" w:cs="Arial"/>
          <w:sz w:val="22"/>
        </w:rPr>
        <w:t>name (string): 锻炼项目名称</w:t>
      </w:r>
    </w:p>
    <w:p>
      <w:pPr>
        <w:numPr>
          <w:ilvl w:val="0"/>
          <w:numId w:val="108"/>
        </w:numPr>
        <w:spacing w:before="120" w:after="120" w:line="288" w:lineRule="auto"/>
        <w:ind w:left="1814"/>
        <w:jc w:val="left"/>
      </w:pPr>
      <w:r>
        <w:rPr>
          <w:rFonts w:ascii="Arial" w:hAnsi="Arial" w:eastAsia="等线" w:cs="Arial"/>
          <w:sz w:val="22"/>
        </w:rPr>
        <w:t>description (string): 锻炼项目描述</w:t>
      </w:r>
    </w:p>
    <w:p>
      <w:pPr>
        <w:numPr>
          <w:ilvl w:val="0"/>
          <w:numId w:val="109"/>
        </w:numPr>
        <w:spacing w:before="120" w:after="120" w:line="288" w:lineRule="auto"/>
        <w:ind w:left="1814"/>
        <w:jc w:val="left"/>
      </w:pPr>
      <w:r>
        <w:rPr>
          <w:rFonts w:ascii="Arial" w:hAnsi="Arial" w:eastAsia="等线" w:cs="Arial"/>
          <w:sz w:val="22"/>
        </w:rPr>
        <w:t>sets (integer): 组数</w:t>
      </w:r>
    </w:p>
    <w:p>
      <w:pPr>
        <w:numPr>
          <w:ilvl w:val="0"/>
          <w:numId w:val="110"/>
        </w:numPr>
        <w:spacing w:before="120" w:after="120" w:line="288" w:lineRule="auto"/>
        <w:ind w:left="1814"/>
        <w:jc w:val="left"/>
      </w:pPr>
      <w:r>
        <w:rPr>
          <w:rFonts w:ascii="Arial" w:hAnsi="Arial" w:eastAsia="等线" w:cs="Arial"/>
          <w:sz w:val="22"/>
        </w:rPr>
        <w:t>repetitions (integer): 每组次数</w:t>
      </w:r>
    </w:p>
    <w:p>
      <w:pPr>
        <w:numPr>
          <w:ilvl w:val="0"/>
          <w:numId w:val="11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接口说明：医护人员使用该接口获取指定康复计划的详细信息。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删除康复计划接口</w:t>
      </w:r>
    </w:p>
    <w:p>
      <w:pPr>
        <w:numPr>
          <w:ilvl w:val="0"/>
          <w:numId w:val="11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请求方式：DELETE</w:t>
      </w:r>
    </w:p>
    <w:p>
      <w:pPr>
        <w:numPr>
          <w:ilvl w:val="0"/>
          <w:numId w:val="11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请求路径：/api/rehabilitation/plans/{planId}</w:t>
      </w:r>
    </w:p>
    <w:p>
      <w:pPr>
        <w:numPr>
          <w:ilvl w:val="0"/>
          <w:numId w:val="11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请求格式：无</w:t>
      </w:r>
    </w:p>
    <w:p>
      <w:pPr>
        <w:numPr>
          <w:ilvl w:val="0"/>
          <w:numId w:val="11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请求示例：无</w:t>
      </w:r>
    </w:p>
    <w:p>
      <w:pPr>
        <w:numPr>
          <w:ilvl w:val="0"/>
          <w:numId w:val="11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11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"message": "Rehabilitation plan deleted successfully"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11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119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120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data (object): 返回的数据对象</w:t>
      </w:r>
    </w:p>
    <w:p>
      <w:pPr>
        <w:numPr>
          <w:ilvl w:val="0"/>
          <w:numId w:val="121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message (string): 删除康复计划成功的消息</w:t>
      </w:r>
    </w:p>
    <w:p>
      <w:pPr>
        <w:numPr>
          <w:ilvl w:val="0"/>
          <w:numId w:val="12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接口说明：医护人员使用该接口删除指定康复计划。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自动生成康复训练计划接口</w:t>
      </w:r>
    </w:p>
    <w:p>
      <w:pPr>
        <w:numPr>
          <w:ilvl w:val="0"/>
          <w:numId w:val="12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请求方式：POST</w:t>
      </w:r>
    </w:p>
    <w:p>
      <w:pPr>
        <w:numPr>
          <w:ilvl w:val="0"/>
          <w:numId w:val="12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请求路径：/api/rehabilitation/generate-plan</w:t>
      </w:r>
    </w:p>
    <w:p>
      <w:pPr>
        <w:numPr>
          <w:ilvl w:val="0"/>
          <w:numId w:val="12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请求格式：JSON</w:t>
      </w:r>
    </w:p>
    <w:p>
      <w:pPr>
        <w:numPr>
          <w:ilvl w:val="0"/>
          <w:numId w:val="12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"condition": "knee_pain"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12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请求参数说明：</w:t>
      </w:r>
    </w:p>
    <w:p>
      <w:pPr>
        <w:numPr>
          <w:ilvl w:val="0"/>
          <w:numId w:val="128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condition (string, required): 病情类型，例如 "knee_pain" 表示膝盖疼痛</w:t>
      </w:r>
    </w:p>
    <w:p>
      <w:pPr>
        <w:numPr>
          <w:ilvl w:val="0"/>
          <w:numId w:val="12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13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"planId": "plan123",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"planName": "Generated Plan",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"description": "This is a generated rehabilitation plan for knee pain.",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"exercises":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"name": "Exercise 1",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"description": "Example exercise 1 for knee pain",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"sets": 3,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"repetitions": 10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"name": "Exercise 2",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"description": "Example exercise 2 for knee pain",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"sets": 2,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"repetitions": 12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13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132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133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data (object): 返回的数据对象</w:t>
      </w:r>
    </w:p>
    <w:p>
      <w:pPr>
        <w:numPr>
          <w:ilvl w:val="0"/>
          <w:numId w:val="134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planId (string): 自动生成的康复计划ID</w:t>
      </w:r>
    </w:p>
    <w:p>
      <w:pPr>
        <w:numPr>
          <w:ilvl w:val="0"/>
          <w:numId w:val="135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planName (string): 自动生成的康复计划名称</w:t>
      </w:r>
    </w:p>
    <w:p>
      <w:pPr>
        <w:numPr>
          <w:ilvl w:val="0"/>
          <w:numId w:val="136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description (string): 自动生成的康复计划描述</w:t>
      </w:r>
    </w:p>
    <w:p>
      <w:pPr>
        <w:numPr>
          <w:ilvl w:val="0"/>
          <w:numId w:val="137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exercises (array): 自动生成的康复锻炼项目数组</w:t>
      </w:r>
    </w:p>
    <w:p>
      <w:pPr>
        <w:numPr>
          <w:ilvl w:val="0"/>
          <w:numId w:val="138"/>
        </w:numPr>
        <w:spacing w:before="120" w:after="120" w:line="288" w:lineRule="auto"/>
        <w:ind w:left="1814"/>
        <w:jc w:val="left"/>
      </w:pPr>
      <w:r>
        <w:rPr>
          <w:rFonts w:ascii="Arial" w:hAnsi="Arial" w:eastAsia="等线" w:cs="Arial"/>
          <w:sz w:val="22"/>
        </w:rPr>
        <w:t>name (string): 锻炼项目名称</w:t>
      </w:r>
    </w:p>
    <w:p>
      <w:pPr>
        <w:numPr>
          <w:ilvl w:val="0"/>
          <w:numId w:val="139"/>
        </w:numPr>
        <w:spacing w:before="120" w:after="120" w:line="288" w:lineRule="auto"/>
        <w:ind w:left="1814"/>
        <w:jc w:val="left"/>
      </w:pPr>
      <w:r>
        <w:rPr>
          <w:rFonts w:ascii="Arial" w:hAnsi="Arial" w:eastAsia="等线" w:cs="Arial"/>
          <w:sz w:val="22"/>
        </w:rPr>
        <w:t>description (string): 锻炼项目描述</w:t>
      </w:r>
    </w:p>
    <w:p>
      <w:pPr>
        <w:numPr>
          <w:ilvl w:val="0"/>
          <w:numId w:val="140"/>
        </w:numPr>
        <w:spacing w:before="120" w:after="120" w:line="288" w:lineRule="auto"/>
        <w:ind w:left="1814"/>
        <w:jc w:val="left"/>
      </w:pPr>
      <w:r>
        <w:rPr>
          <w:rFonts w:ascii="Arial" w:hAnsi="Arial" w:eastAsia="等线" w:cs="Arial"/>
          <w:sz w:val="22"/>
        </w:rPr>
        <w:t>sets (integer): 组数</w:t>
      </w:r>
    </w:p>
    <w:p>
      <w:pPr>
        <w:numPr>
          <w:ilvl w:val="0"/>
          <w:numId w:val="141"/>
        </w:numPr>
        <w:spacing w:before="120" w:after="120" w:line="288" w:lineRule="auto"/>
        <w:ind w:left="1814"/>
        <w:jc w:val="left"/>
      </w:pPr>
      <w:r>
        <w:rPr>
          <w:rFonts w:ascii="Arial" w:hAnsi="Arial" w:eastAsia="等线" w:cs="Arial"/>
          <w:sz w:val="22"/>
        </w:rPr>
        <w:t>repetitions (integer): 每组次数</w:t>
      </w:r>
    </w:p>
    <w:p>
      <w:pPr>
        <w:numPr>
          <w:ilvl w:val="0"/>
          <w:numId w:val="14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接口说明：医护人员使用该接口根据选择的病情类型自动生成康复训练计划。</w:t>
      </w:r>
    </w:p>
    <w:p>
      <w:pPr>
        <w:spacing w:before="120" w:after="120" w:line="288" w:lineRule="auto"/>
        <w:ind w:left="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 xml:space="preserve">#2.2 康复知识库模块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功能描述：用户可以查看和学习有关康复的知识，如运动技巧、饮食建议等。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需求分析：知识库需要包含丰富的内容，包括文字、图片、视频等多种形式，以满足用户的学习需求。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同时，需要有可靠的信息来源，并注重科学性和实用性。 </w:t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相关接口说明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获取康复知识分类列表接口</w:t>
      </w:r>
    </w:p>
    <w:p>
      <w:pPr>
        <w:numPr>
          <w:ilvl w:val="0"/>
          <w:numId w:val="14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请求方式：GET</w:t>
      </w:r>
    </w:p>
    <w:p>
      <w:pPr>
        <w:numPr>
          <w:ilvl w:val="0"/>
          <w:numId w:val="14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请求路径：/api/rehabilitation/knowledge/categories</w:t>
      </w:r>
    </w:p>
    <w:p>
      <w:pPr>
        <w:numPr>
          <w:ilvl w:val="0"/>
          <w:numId w:val="14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请求格式：无</w:t>
      </w:r>
    </w:p>
    <w:p>
      <w:pPr>
        <w:numPr>
          <w:ilvl w:val="0"/>
          <w:numId w:val="14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请求示例：无</w:t>
      </w:r>
    </w:p>
    <w:p>
      <w:pPr>
        <w:numPr>
          <w:ilvl w:val="0"/>
          <w:numId w:val="14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14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"categoryId": "category123",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"name": "膝盖疼痛"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"categoryId": "category456",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"name": "肩膀损伤"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14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150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151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data (array): 返回的康复知识分类列表</w:t>
      </w:r>
    </w:p>
    <w:p>
      <w:pPr>
        <w:numPr>
          <w:ilvl w:val="0"/>
          <w:numId w:val="152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categoryId (string): 康复知识分类ID</w:t>
      </w:r>
    </w:p>
    <w:p>
      <w:pPr>
        <w:numPr>
          <w:ilvl w:val="0"/>
          <w:numId w:val="153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name (string): 康复知识分类名称</w:t>
      </w:r>
    </w:p>
    <w:p>
      <w:pPr>
        <w:numPr>
          <w:ilvl w:val="0"/>
          <w:numId w:val="15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接口说明：用户使用该接口获取康复知识的分类列表，以便选择不同类型的疾病进行查询。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获取康复知识列表接口</w:t>
      </w:r>
    </w:p>
    <w:p>
      <w:pPr>
        <w:numPr>
          <w:ilvl w:val="0"/>
          <w:numId w:val="15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请求方式：GET</w:t>
      </w:r>
    </w:p>
    <w:p>
      <w:pPr>
        <w:numPr>
          <w:ilvl w:val="0"/>
          <w:numId w:val="15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请求路径：/api/rehabilitation/knowledge</w:t>
      </w:r>
    </w:p>
    <w:p>
      <w:pPr>
        <w:numPr>
          <w:ilvl w:val="0"/>
          <w:numId w:val="15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请求格式：Query Parameters</w:t>
      </w:r>
    </w:p>
    <w:p>
      <w:pPr>
        <w:numPr>
          <w:ilvl w:val="0"/>
          <w:numId w:val="15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请求示例：/api/rehabilitation/knowledge?category=category123</w:t>
      </w:r>
    </w:p>
    <w:p>
      <w:pPr>
        <w:numPr>
          <w:ilvl w:val="0"/>
          <w:numId w:val="15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16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"knowledgeId": "knowledge123",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"title": "Exercise Techniques for Knee Rehabilitation",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"content": "Lorem ipsum dolor sit amet, consectetur adipiscing elit. ...",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"image": "https://example.com/image.jpg",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"video": "https://example.com/video.mp4",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"source": "National Institute of Health",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"timestamp": "2023-05-31T10:25:42Z"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"knowledgeId": "knowledge456",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"title": "Dietary Recommendations for Knee Pain",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"content": "Lorem ipsum dolor sit amet, consectetur adipiscing elit. ...",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"image": null,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"video": null,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"source": "American Dietetic Association",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"timestamp": "2023-05-29T16:40:12Z"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16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请求参数说明：</w:t>
      </w:r>
    </w:p>
    <w:p>
      <w:pPr>
        <w:numPr>
          <w:ilvl w:val="0"/>
          <w:numId w:val="162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category (string): 康复知识分类ID，用于筛选特定类型的康复知识</w:t>
      </w:r>
    </w:p>
    <w:p>
      <w:pPr>
        <w:numPr>
          <w:ilvl w:val="0"/>
          <w:numId w:val="16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164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165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data (array): 返回的康复知识列表</w:t>
      </w:r>
    </w:p>
    <w:p>
      <w:pPr>
        <w:numPr>
          <w:ilvl w:val="0"/>
          <w:numId w:val="166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knowledgeId (string): 康复知识ID</w:t>
      </w:r>
    </w:p>
    <w:p>
      <w:pPr>
        <w:numPr>
          <w:ilvl w:val="0"/>
          <w:numId w:val="167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title (string): 康复知识标题</w:t>
      </w:r>
    </w:p>
    <w:p>
      <w:pPr>
        <w:numPr>
          <w:ilvl w:val="0"/>
          <w:numId w:val="168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content (string): 康复知识内容</w:t>
      </w:r>
    </w:p>
    <w:p>
      <w:pPr>
        <w:numPr>
          <w:ilvl w:val="0"/>
          <w:numId w:val="169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image (string, nullable): 康复知识图片URL，可选</w:t>
      </w:r>
    </w:p>
    <w:p>
      <w:pPr>
        <w:numPr>
          <w:ilvl w:val="0"/>
          <w:numId w:val="170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video (string, nullable): 康复知识视频URL，可选</w:t>
      </w:r>
    </w:p>
    <w:p>
      <w:pPr>
        <w:numPr>
          <w:ilvl w:val="0"/>
          <w:numId w:val="171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source (string): 康复知识来源</w:t>
      </w:r>
    </w:p>
    <w:p>
      <w:pPr>
        <w:numPr>
          <w:ilvl w:val="0"/>
          <w:numId w:val="172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timestamp (string): 康复知识发布时间戳</w:t>
      </w:r>
    </w:p>
    <w:p>
      <w:pPr>
        <w:numPr>
          <w:ilvl w:val="0"/>
          <w:numId w:val="17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接口说明：用户使用该接口根据康复知识分类获取相关的康复知识列表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 xml:space="preserve">#2.3 康复训练模块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功能描述：用户可以进行康复训练，系统会记录用户的训练成绩，并生成报告供医护人员参考。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需求分析：用户需要有多种不同的训练方式和难度等级可供选择，以适应不同程度的康复需求。同时，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需要有精确的数据记录和分析功能，以帮助医护人员评估用户的康复情况。</w:t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相关接口说明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获取训练方式列表接口</w:t>
      </w:r>
    </w:p>
    <w:p>
      <w:pPr>
        <w:numPr>
          <w:ilvl w:val="0"/>
          <w:numId w:val="17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请求方式：GET</w:t>
      </w:r>
    </w:p>
    <w:p>
      <w:pPr>
        <w:numPr>
          <w:ilvl w:val="0"/>
          <w:numId w:val="17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请求路径：/api/rehabilitation/training/methods</w:t>
      </w:r>
    </w:p>
    <w:p>
      <w:pPr>
        <w:numPr>
          <w:ilvl w:val="0"/>
          <w:numId w:val="17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请求格式：无</w:t>
      </w:r>
    </w:p>
    <w:p>
      <w:pPr>
        <w:numPr>
          <w:ilvl w:val="0"/>
          <w:numId w:val="17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请求示例：无</w:t>
      </w:r>
    </w:p>
    <w:p>
      <w:pPr>
        <w:numPr>
          <w:ilvl w:val="0"/>
          <w:numId w:val="17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17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"methodId": "method123",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"name": "平衡训练"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"methodId": "method456",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"name": "肌力训练"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18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181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182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data (array): 返回的训练方式列表</w:t>
      </w:r>
    </w:p>
    <w:p>
      <w:pPr>
        <w:numPr>
          <w:ilvl w:val="0"/>
          <w:numId w:val="183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methodId (string): 训练方式ID</w:t>
      </w:r>
    </w:p>
    <w:p>
      <w:pPr>
        <w:numPr>
          <w:ilvl w:val="0"/>
          <w:numId w:val="184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name (string): 训练方式名称</w:t>
      </w:r>
    </w:p>
    <w:p>
      <w:pPr>
        <w:numPr>
          <w:ilvl w:val="0"/>
          <w:numId w:val="18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接口说明：用户使用该接口获取可选择的康复训练方式列表。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获取训练难度等级列表接口</w:t>
      </w:r>
    </w:p>
    <w:p>
      <w:pPr>
        <w:numPr>
          <w:ilvl w:val="0"/>
          <w:numId w:val="18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请求方式：GET</w:t>
      </w:r>
    </w:p>
    <w:p>
      <w:pPr>
        <w:numPr>
          <w:ilvl w:val="0"/>
          <w:numId w:val="18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请求路径：/api/rehabilitation/training/levels</w:t>
      </w:r>
    </w:p>
    <w:p>
      <w:pPr>
        <w:numPr>
          <w:ilvl w:val="0"/>
          <w:numId w:val="18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请求格式：无</w:t>
      </w:r>
    </w:p>
    <w:p>
      <w:pPr>
        <w:numPr>
          <w:ilvl w:val="0"/>
          <w:numId w:val="18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请求示例：无</w:t>
      </w:r>
    </w:p>
    <w:p>
      <w:pPr>
        <w:numPr>
          <w:ilvl w:val="0"/>
          <w:numId w:val="19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19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"levelId": "level123",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"name": "初级"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"levelId": "level456",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"name": "中级"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"levelId": "level789",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"name": "高级"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19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193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194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data (array): 返回的训练难度等级列表</w:t>
      </w:r>
    </w:p>
    <w:p>
      <w:pPr>
        <w:numPr>
          <w:ilvl w:val="0"/>
          <w:numId w:val="195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levelId (string): 训练难度等级ID</w:t>
      </w:r>
    </w:p>
    <w:p>
      <w:pPr>
        <w:numPr>
          <w:ilvl w:val="0"/>
          <w:numId w:val="196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name (string): 训练难度等级名称</w:t>
      </w:r>
    </w:p>
    <w:p>
      <w:pPr>
        <w:numPr>
          <w:ilvl w:val="0"/>
          <w:numId w:val="19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接口说明：用户使用该接口获取可选择的康复训练难度等级列表。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记录训练成绩接口</w:t>
      </w:r>
    </w:p>
    <w:p>
      <w:pPr>
        <w:numPr>
          <w:ilvl w:val="0"/>
          <w:numId w:val="19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请求方式：POST</w:t>
      </w:r>
    </w:p>
    <w:p>
      <w:pPr>
        <w:numPr>
          <w:ilvl w:val="0"/>
          <w:numId w:val="19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请求路径：/api/rehabilitation/training/scores</w:t>
      </w:r>
    </w:p>
    <w:p>
      <w:pPr>
        <w:numPr>
          <w:ilvl w:val="0"/>
          <w:numId w:val="20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请求格式：JSON</w:t>
      </w:r>
    </w:p>
    <w:p>
      <w:pPr>
        <w:numPr>
          <w:ilvl w:val="0"/>
          <w:numId w:val="20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"userId": "user123",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"methodId": "method123",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"levelId": "level456",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"score": 80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20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请求参数说明：</w:t>
      </w:r>
    </w:p>
    <w:p>
      <w:pPr>
        <w:numPr>
          <w:ilvl w:val="0"/>
          <w:numId w:val="203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userId (string): 用户ID</w:t>
      </w:r>
    </w:p>
    <w:p>
      <w:pPr>
        <w:numPr>
          <w:ilvl w:val="0"/>
          <w:numId w:val="204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methodId (string): 训练方式ID</w:t>
      </w:r>
    </w:p>
    <w:p>
      <w:pPr>
        <w:numPr>
          <w:ilvl w:val="0"/>
          <w:numId w:val="205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levelId (string): 训练难度等级ID</w:t>
      </w:r>
    </w:p>
    <w:p>
      <w:pPr>
        <w:numPr>
          <w:ilvl w:val="0"/>
          <w:numId w:val="206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score (number): 训练成绩</w:t>
      </w:r>
    </w:p>
    <w:p>
      <w:pPr>
        <w:numPr>
          <w:ilvl w:val="0"/>
          <w:numId w:val="20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20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"message": "训练成绩记录成功"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20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210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211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message (string): 请求结果信息</w:t>
      </w:r>
    </w:p>
    <w:p>
      <w:pPr>
        <w:numPr>
          <w:ilvl w:val="0"/>
          <w:numId w:val="21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接口说明：用户使用该接口记录训练成绩，将训练成绩保存到数据库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获取用户训练报告接口</w:t>
      </w:r>
    </w:p>
    <w:p>
      <w:pPr>
        <w:numPr>
          <w:ilvl w:val="0"/>
          <w:numId w:val="21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请求方式：GET</w:t>
      </w:r>
    </w:p>
    <w:p>
      <w:pPr>
        <w:numPr>
          <w:ilvl w:val="0"/>
          <w:numId w:val="21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请求路径：/api/rehabilitation/training/reports/{userId}</w:t>
      </w:r>
    </w:p>
    <w:p>
      <w:pPr>
        <w:numPr>
          <w:ilvl w:val="0"/>
          <w:numId w:val="21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请求格式：无</w:t>
      </w:r>
    </w:p>
    <w:p>
      <w:pPr>
        <w:numPr>
          <w:ilvl w:val="0"/>
          <w:numId w:val="21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请求示例：/api/rehabilitation/training/reports/user123</w:t>
      </w:r>
    </w:p>
    <w:p>
      <w:pPr>
        <w:numPr>
          <w:ilvl w:val="0"/>
          <w:numId w:val="21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21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"userId": "user123",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"totalSessions": 10,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"averageScore": 85,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"progress": 70,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"lastSessionDate": "2023-06-01"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21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220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221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data (object): 用户训练报告数据</w:t>
      </w:r>
    </w:p>
    <w:p>
      <w:pPr>
        <w:numPr>
          <w:ilvl w:val="0"/>
          <w:numId w:val="222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userId (string): 用户ID</w:t>
      </w:r>
    </w:p>
    <w:p>
      <w:pPr>
        <w:numPr>
          <w:ilvl w:val="0"/>
          <w:numId w:val="223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totalSessions (number): 总训练次数</w:t>
      </w:r>
    </w:p>
    <w:p>
      <w:pPr>
        <w:numPr>
          <w:ilvl w:val="0"/>
          <w:numId w:val="224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averageScore (number): 平均训练成绩</w:t>
      </w:r>
    </w:p>
    <w:p>
      <w:pPr>
        <w:numPr>
          <w:ilvl w:val="0"/>
          <w:numId w:val="225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progress (number): 训练进度百分比</w:t>
      </w:r>
    </w:p>
    <w:p>
      <w:pPr>
        <w:numPr>
          <w:ilvl w:val="0"/>
          <w:numId w:val="226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lastSessionDate (string): 最近一次训练日期</w:t>
      </w:r>
    </w:p>
    <w:p>
      <w:pPr>
        <w:numPr>
          <w:ilvl w:val="0"/>
          <w:numId w:val="22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接口说明：用户使用该接口获取自己的训练报告，包括总训练次数、平均训练成绩、训练进度和最近一次训练日期。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获取用户训练记录接口</w:t>
      </w:r>
    </w:p>
    <w:p>
      <w:pPr>
        <w:numPr>
          <w:ilvl w:val="0"/>
          <w:numId w:val="22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请求方式：GET</w:t>
      </w:r>
    </w:p>
    <w:p>
      <w:pPr>
        <w:numPr>
          <w:ilvl w:val="0"/>
          <w:numId w:val="22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请求路径：/api/rehabilitation/training/records/{userId}</w:t>
      </w:r>
    </w:p>
    <w:p>
      <w:pPr>
        <w:numPr>
          <w:ilvl w:val="0"/>
          <w:numId w:val="23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请求格式：无</w:t>
      </w:r>
    </w:p>
    <w:p>
      <w:pPr>
        <w:numPr>
          <w:ilvl w:val="0"/>
          <w:numId w:val="23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请求示例：/api/rehabilitation/training/records/user123</w:t>
      </w:r>
    </w:p>
    <w:p>
      <w:pPr>
        <w:numPr>
          <w:ilvl w:val="0"/>
          <w:numId w:val="23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23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"sessionId": "session123",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"methodId": "method123",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"levelId": "level456",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"score": 80,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"date": "2023-05-30"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"sessionId": "session456",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"methodId": "method123",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"levelId": "level789",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"score": 90,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"date": "2023-05-31"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23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235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236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data (array): 用户训练记录列表</w:t>
      </w:r>
    </w:p>
    <w:p>
      <w:pPr>
        <w:numPr>
          <w:ilvl w:val="0"/>
          <w:numId w:val="237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sessionId (string): 训练记录ID</w:t>
      </w:r>
    </w:p>
    <w:p>
      <w:pPr>
        <w:numPr>
          <w:ilvl w:val="0"/>
          <w:numId w:val="238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methodId (string): 训练方式ID</w:t>
      </w:r>
    </w:p>
    <w:p>
      <w:pPr>
        <w:numPr>
          <w:ilvl w:val="0"/>
          <w:numId w:val="239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levelId (string): 训练难度等级ID</w:t>
      </w:r>
    </w:p>
    <w:p>
      <w:pPr>
        <w:numPr>
          <w:ilvl w:val="0"/>
          <w:numId w:val="240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score (number): 训练成绩</w:t>
      </w:r>
    </w:p>
    <w:p>
      <w:pPr>
        <w:numPr>
          <w:ilvl w:val="0"/>
          <w:numId w:val="241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date (string): 训练日期</w:t>
      </w:r>
    </w:p>
    <w:p>
      <w:pPr>
        <w:numPr>
          <w:ilvl w:val="0"/>
          <w:numId w:val="24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接口说明：用户使用该接口获取自己的训练记录列表，包括训练记录ID、训练方式ID、训练难度等级ID、训练成绩和训练日期。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 xml:space="preserve">#2.4 进度跟踪模块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功能描述：用户可以随时查看自己的康复进度和训练计划完成情况。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需求分析：需要有实时更新的康复进度数据，同时需要提供简洁易懂的进度报告，方便用户了解自己的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康复情况。</w:t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相关接口说明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获取康复进度数据接口</w:t>
      </w:r>
    </w:p>
    <w:p>
      <w:pPr>
        <w:numPr>
          <w:ilvl w:val="0"/>
          <w:numId w:val="24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请求方式：GET</w:t>
      </w:r>
    </w:p>
    <w:p>
      <w:pPr>
        <w:numPr>
          <w:ilvl w:val="0"/>
          <w:numId w:val="24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请求路径：/api/rehabilitation/progress/{userId}</w:t>
      </w:r>
    </w:p>
    <w:p>
      <w:pPr>
        <w:numPr>
          <w:ilvl w:val="0"/>
          <w:numId w:val="24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请求格式：无</w:t>
      </w:r>
    </w:p>
    <w:p>
      <w:pPr>
        <w:numPr>
          <w:ilvl w:val="0"/>
          <w:numId w:val="24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请求示例：/api/rehabilitation/progress/user123</w:t>
      </w:r>
    </w:p>
    <w:p>
      <w:pPr>
        <w:numPr>
          <w:ilvl w:val="0"/>
          <w:numId w:val="24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24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{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"status": "success",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"data": {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"userId": "user123",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"totalSessions": 20,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"completedSessions": 15,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"progressPercentage": 75,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"nextSessionDate": "2023-06-10"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}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}</w:t>
            </w:r>
          </w:p>
        </w:tc>
      </w:tr>
    </w:tbl>
    <w:p>
      <w:pPr>
        <w:numPr>
          <w:ilvl w:val="0"/>
          <w:numId w:val="24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25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25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data (object): 康复进度数据</w:t>
      </w:r>
    </w:p>
    <w:p>
      <w:pPr>
        <w:numPr>
          <w:ilvl w:val="0"/>
          <w:numId w:val="252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userId (string): 用户ID</w:t>
      </w:r>
    </w:p>
    <w:p>
      <w:pPr>
        <w:numPr>
          <w:ilvl w:val="0"/>
          <w:numId w:val="253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totalSessions (number): 康复计划的总训练次数</w:t>
      </w:r>
    </w:p>
    <w:p>
      <w:pPr>
        <w:numPr>
          <w:ilvl w:val="0"/>
          <w:numId w:val="254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completedSessions (number): 已完成的训练次数</w:t>
      </w:r>
    </w:p>
    <w:p>
      <w:pPr>
        <w:numPr>
          <w:ilvl w:val="0"/>
          <w:numId w:val="255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progressPercentage (number): 康复进度百分比</w:t>
      </w:r>
    </w:p>
    <w:p>
      <w:pPr>
        <w:numPr>
          <w:ilvl w:val="0"/>
          <w:numId w:val="256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nextSessionDate (string): 下一次训练的日期</w:t>
      </w:r>
    </w:p>
    <w:p>
      <w:pPr>
        <w:numPr>
          <w:ilvl w:val="0"/>
          <w:numId w:val="25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接口说明：用户使用该接口获取康复进度数据，包括康复计划的总训练次数、已完成的训练次数、康复进度百分比和下一次训练的日期。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获取进度报告接口</w:t>
      </w:r>
    </w:p>
    <w:p>
      <w:pPr>
        <w:numPr>
          <w:ilvl w:val="0"/>
          <w:numId w:val="25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请求方式：GET</w:t>
      </w:r>
    </w:p>
    <w:p>
      <w:pPr>
        <w:numPr>
          <w:ilvl w:val="0"/>
          <w:numId w:val="25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请求路径：/api/rehabilitation/progress/report/{userId}</w:t>
      </w:r>
    </w:p>
    <w:p>
      <w:pPr>
        <w:numPr>
          <w:ilvl w:val="0"/>
          <w:numId w:val="26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请求格式：无</w:t>
      </w:r>
    </w:p>
    <w:p>
      <w:pPr>
        <w:numPr>
          <w:ilvl w:val="0"/>
          <w:numId w:val="26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请求示例：/api/rehabilitation/progress/report/user123</w:t>
      </w:r>
    </w:p>
    <w:p>
      <w:pPr>
        <w:numPr>
          <w:ilvl w:val="0"/>
          <w:numId w:val="26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26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返回示例： 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{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"status": "success",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"data": {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"userId": "user123",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"progressPercentage": 75,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"report": "您的康复进度良好，已完成75%的训练计划。请继续保持，下一次训练的日期是2023-06-10。"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}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}</w:t>
            </w:r>
          </w:p>
        </w:tc>
      </w:tr>
    </w:tbl>
    <w:p>
      <w:pPr>
        <w:numPr>
          <w:ilvl w:val="0"/>
          <w:numId w:val="26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26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26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data (object): 进度报告数据</w:t>
      </w:r>
    </w:p>
    <w:p>
      <w:pPr>
        <w:numPr>
          <w:ilvl w:val="0"/>
          <w:numId w:val="267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userId (string): 用户ID</w:t>
      </w:r>
    </w:p>
    <w:p>
      <w:pPr>
        <w:numPr>
          <w:ilvl w:val="0"/>
          <w:numId w:val="268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progressPercentage (number): 康复进度百分比</w:t>
      </w:r>
    </w:p>
    <w:p>
      <w:pPr>
        <w:numPr>
          <w:ilvl w:val="0"/>
          <w:numId w:val="269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report (string): 进度报告内容</w:t>
      </w:r>
    </w:p>
    <w:p>
      <w:pPr>
        <w:numPr>
          <w:ilvl w:val="0"/>
          <w:numId w:val="27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接口说明：用户使用该接口获取康复进度的简洁易懂报告，报告包括康复进度百分比和相应的文字描述。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更新康复进度接口</w:t>
      </w:r>
    </w:p>
    <w:p>
      <w:pPr>
        <w:numPr>
          <w:ilvl w:val="0"/>
          <w:numId w:val="27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请求方式：PUT</w:t>
      </w:r>
    </w:p>
    <w:p>
      <w:pPr>
        <w:numPr>
          <w:ilvl w:val="0"/>
          <w:numId w:val="27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请求路径：/api/rehabilitation/progress/update</w:t>
      </w:r>
    </w:p>
    <w:p>
      <w:pPr>
        <w:numPr>
          <w:ilvl w:val="0"/>
          <w:numId w:val="27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请求格式：JSON</w:t>
      </w:r>
    </w:p>
    <w:p>
      <w:pPr>
        <w:numPr>
          <w:ilvl w:val="0"/>
          <w:numId w:val="27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请求示例：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{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"userId": "user123",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"completedSessions": 16,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"nextSessionDate": "2023-06-12"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}</w:t>
            </w:r>
          </w:p>
        </w:tc>
      </w:tr>
    </w:tbl>
    <w:p>
      <w:pPr>
        <w:numPr>
          <w:ilvl w:val="0"/>
          <w:numId w:val="27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请求参数说明：</w:t>
      </w:r>
    </w:p>
    <w:p>
      <w:pPr>
        <w:numPr>
          <w:ilvl w:val="0"/>
          <w:numId w:val="27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userId (string): 用户ID</w:t>
      </w:r>
    </w:p>
    <w:p>
      <w:pPr>
        <w:numPr>
          <w:ilvl w:val="0"/>
          <w:numId w:val="27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completedSessions (number): 已完成的训练次数</w:t>
      </w:r>
    </w:p>
    <w:p>
      <w:pPr>
        <w:numPr>
          <w:ilvl w:val="0"/>
          <w:numId w:val="27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nextSessionDate (string): 下一次训练的日期</w:t>
      </w:r>
    </w:p>
    <w:p>
      <w:pPr>
        <w:numPr>
          <w:ilvl w:val="0"/>
          <w:numId w:val="27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28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返回示例： 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 "status": "success", "message": "康复进度更新成功" }</w:t>
            </w:r>
          </w:p>
        </w:tc>
      </w:tr>
    </w:tbl>
    <w:p>
      <w:pPr>
        <w:numPr>
          <w:ilvl w:val="0"/>
          <w:numId w:val="28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28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28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message (string): 请求结果信息</w:t>
      </w:r>
    </w:p>
    <w:p>
      <w:pPr>
        <w:numPr>
          <w:ilvl w:val="0"/>
          <w:numId w:val="28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接口说明：医护人员使用该接口更新用户的康复进度，包括已完成的训练次数和下一次训练的日期。</w:t>
      </w:r>
    </w:p>
    <w:p>
      <w:pPr>
        <w:spacing w:before="260" w:after="120" w:line="288" w:lineRule="auto"/>
        <w:ind w:left="0"/>
        <w:jc w:val="left"/>
        <w:outlineLvl w:val="3"/>
        <w:rPr>
          <w:rFonts w:hint="eastAsia" w:eastAsia="等线"/>
          <w:lang w:val="en-US" w:eastAsia="zh-CN"/>
        </w:rPr>
      </w:pPr>
      <w:r>
        <w:rPr>
          <w:rFonts w:ascii="Arial" w:hAnsi="Arial" w:eastAsia="等线" w:cs="Arial"/>
          <w:b/>
          <w:sz w:val="28"/>
        </w:rPr>
        <w:t>获取</w:t>
      </w:r>
      <w:r>
        <w:rPr>
          <w:rFonts w:hint="eastAsia" w:ascii="Arial" w:hAnsi="Arial" w:eastAsia="等线" w:cs="Arial"/>
          <w:b/>
          <w:sz w:val="28"/>
          <w:lang w:val="en-US" w:eastAsia="zh-CN"/>
        </w:rPr>
        <w:t>详细</w:t>
      </w:r>
      <w:r>
        <w:rPr>
          <w:rFonts w:ascii="Arial" w:hAnsi="Arial" w:eastAsia="等线" w:cs="Arial"/>
          <w:b/>
          <w:sz w:val="28"/>
        </w:rPr>
        <w:t>进度</w:t>
      </w:r>
      <w:r>
        <w:rPr>
          <w:rFonts w:hint="eastAsia" w:ascii="Arial" w:hAnsi="Arial" w:eastAsia="等线" w:cs="Arial"/>
          <w:b/>
          <w:sz w:val="28"/>
          <w:lang w:val="en-US" w:eastAsia="zh-CN"/>
        </w:rPr>
        <w:t>数据</w:t>
      </w:r>
    </w:p>
    <w:p>
      <w:pPr>
        <w:numPr>
          <w:ilvl w:val="0"/>
          <w:numId w:val="25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请求方式：GET</w:t>
      </w:r>
    </w:p>
    <w:p>
      <w:pPr>
        <w:numPr>
          <w:ilvl w:val="0"/>
          <w:numId w:val="25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请求路径：/api/rehabilitation/progress/</w:t>
      </w:r>
      <w:r>
        <w:rPr>
          <w:rFonts w:hint="eastAsia" w:ascii="Arial" w:hAnsi="Arial" w:eastAsia="等线" w:cs="Arial"/>
          <w:sz w:val="22"/>
          <w:lang w:val="en-US" w:eastAsia="zh-CN"/>
        </w:rPr>
        <w:t>detail</w:t>
      </w:r>
      <w:r>
        <w:rPr>
          <w:rFonts w:ascii="Arial" w:hAnsi="Arial" w:eastAsia="等线" w:cs="Arial"/>
          <w:sz w:val="22"/>
        </w:rPr>
        <w:t>/{userId}</w:t>
      </w:r>
    </w:p>
    <w:p>
      <w:pPr>
        <w:numPr>
          <w:ilvl w:val="0"/>
          <w:numId w:val="26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请求格式：无</w:t>
      </w:r>
    </w:p>
    <w:p>
      <w:pPr>
        <w:numPr>
          <w:ilvl w:val="0"/>
          <w:numId w:val="26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请求示例：/api/rehabilitation/progress/</w:t>
      </w:r>
      <w:r>
        <w:rPr>
          <w:rFonts w:hint="eastAsia" w:ascii="Arial" w:hAnsi="Arial" w:eastAsia="等线" w:cs="Arial"/>
          <w:sz w:val="22"/>
          <w:lang w:val="en-US" w:eastAsia="zh-CN"/>
        </w:rPr>
        <w:t>detail</w:t>
      </w:r>
      <w:r>
        <w:rPr>
          <w:rFonts w:ascii="Arial" w:hAnsi="Arial" w:eastAsia="等线" w:cs="Arial"/>
          <w:sz w:val="22"/>
        </w:rPr>
        <w:t>/user123</w:t>
      </w:r>
    </w:p>
    <w:p>
      <w:pPr>
        <w:numPr>
          <w:ilvl w:val="0"/>
          <w:numId w:val="26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26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返回示例： 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{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"status": "success",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"data": {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"userId": "user123",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"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weight</w:t>
            </w:r>
            <w:r>
              <w:rPr>
                <w:rFonts w:ascii="Consolas" w:hAnsi="Consolas" w:eastAsia="Consolas" w:cs="Consolas"/>
                <w:sz w:val="22"/>
              </w:rPr>
              <w:t xml:space="preserve">":: 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[140.1,141,144.3,142,145,147]</w:t>
            </w:r>
            <w:r>
              <w:rPr>
                <w:rFonts w:ascii="Consolas" w:hAnsi="Consolas" w:eastAsia="Consolas" w:cs="Consolas"/>
                <w:sz w:val="22"/>
              </w:rPr>
              <w:t xml:space="preserve">, </w:t>
            </w:r>
          </w:p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 xml:space="preserve">         "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O2inblood</w:t>
            </w:r>
            <w:r>
              <w:rPr>
                <w:rFonts w:ascii="Consolas" w:hAnsi="Consolas" w:eastAsia="Consolas" w:cs="Consolas"/>
                <w:sz w:val="22"/>
              </w:rPr>
              <w:t xml:space="preserve">":: 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[93.4,94,94.2,95,95,96]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}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}</w:t>
            </w:r>
          </w:p>
        </w:tc>
      </w:tr>
    </w:tbl>
    <w:p>
      <w:pPr>
        <w:numPr>
          <w:ilvl w:val="0"/>
          <w:numId w:val="26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26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26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data (object): 进度报告数据</w:t>
      </w:r>
    </w:p>
    <w:p>
      <w:pPr>
        <w:numPr>
          <w:ilvl w:val="0"/>
          <w:numId w:val="267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userId (string): 用户ID</w:t>
      </w:r>
    </w:p>
    <w:p>
      <w:pPr>
        <w:numPr>
          <w:ilvl w:val="0"/>
          <w:numId w:val="269"/>
        </w:numPr>
        <w:spacing w:before="120" w:after="120" w:line="288" w:lineRule="auto"/>
        <w:ind w:left="907"/>
        <w:jc w:val="left"/>
      </w:pPr>
      <w:r>
        <w:rPr>
          <w:rFonts w:hint="eastAsia"/>
          <w:lang w:val="en-US" w:eastAsia="zh-CN"/>
        </w:rPr>
        <w:t>weight(list):用户近五周的体重变化趋势，以列表形式输出，列表内容为float</w:t>
      </w:r>
    </w:p>
    <w:p>
      <w:pPr>
        <w:numPr>
          <w:ilvl w:val="0"/>
          <w:numId w:val="269"/>
        </w:numPr>
        <w:spacing w:before="120" w:after="120" w:line="288" w:lineRule="auto"/>
        <w:ind w:left="907"/>
        <w:jc w:val="left"/>
      </w:pPr>
      <w:r>
        <w:rPr>
          <w:rFonts w:hint="eastAsia" w:ascii="Consolas" w:hAnsi="Consolas" w:eastAsia="宋体" w:cs="Consolas"/>
          <w:sz w:val="22"/>
          <w:lang w:val="en-US" w:eastAsia="zh-CN"/>
        </w:rPr>
        <w:t>O2inblood(list)：用户近五周的血氧含量变化，</w:t>
      </w:r>
      <w:r>
        <w:rPr>
          <w:rFonts w:hint="eastAsia"/>
          <w:lang w:val="en-US" w:eastAsia="zh-CN"/>
        </w:rPr>
        <w:t>以列表形式输出，列表内容为float</w:t>
      </w:r>
    </w:p>
    <w:p>
      <w:pPr>
        <w:numPr>
          <w:ilvl w:val="0"/>
          <w:numId w:val="27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接口说明：用户使用该接口获取康复进度的</w:t>
      </w:r>
      <w:r>
        <w:rPr>
          <w:rFonts w:hint="eastAsia" w:ascii="Arial" w:hAnsi="Arial" w:eastAsia="等线" w:cs="Arial"/>
          <w:sz w:val="22"/>
          <w:lang w:val="en-US" w:eastAsia="zh-CN"/>
        </w:rPr>
        <w:t>详细数据</w:t>
      </w:r>
      <w:bookmarkStart w:id="0" w:name="_GoBack"/>
      <w:bookmarkEnd w:id="0"/>
    </w:p>
    <w:p>
      <w:pPr>
        <w:numPr>
          <w:numId w:val="0"/>
        </w:numPr>
        <w:spacing w:before="120" w:after="120" w:line="288" w:lineRule="auto"/>
        <w:jc w:val="left"/>
      </w:pP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 xml:space="preserve">#2.5 饮食管理模块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功能描述：系统可以根据用户的身体情况和康复需求，提供个性化的食谱推荐。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需求分析：需要有康复饮食推荐的算法和模型，能够根据用户的身体情况、康复需求和营养需求，推荐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合适的食谱。同时，需要考虑用户的口味和食材选择。 </w:t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相关接口说明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获取个性化食谱推荐接口</w:t>
      </w:r>
    </w:p>
    <w:p>
      <w:pPr>
        <w:numPr>
          <w:ilvl w:val="0"/>
          <w:numId w:val="28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请求方式：GET</w:t>
      </w:r>
    </w:p>
    <w:p>
      <w:pPr>
        <w:numPr>
          <w:ilvl w:val="0"/>
          <w:numId w:val="28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请求路径：/api/diet/recommendation/{userId}</w:t>
      </w:r>
    </w:p>
    <w:p>
      <w:pPr>
        <w:numPr>
          <w:ilvl w:val="0"/>
          <w:numId w:val="28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请求格式：无</w:t>
      </w:r>
    </w:p>
    <w:p>
      <w:pPr>
        <w:numPr>
          <w:ilvl w:val="0"/>
          <w:numId w:val="28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请求示例：/api/diet/recommendation/user123</w:t>
      </w:r>
    </w:p>
    <w:p>
      <w:pPr>
        <w:numPr>
          <w:ilvl w:val="0"/>
          <w:numId w:val="28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29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"data":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"userId": "user123",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"recipes":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"recipeId": "recipe456",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"name": "健康早餐",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"description": "提供丰富营养的早餐，适合康复需求",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"ingredients":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"全麦面包",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"鸡蛋",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"牛奶",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"水果"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],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"calories": 300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"recipeId": "recipe789",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"name": "营养午餐",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"description": "提供均衡营养的午餐，适合康复需求",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"ingredients":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"瘦肉",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"蔬菜",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"米饭"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],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"calories": 500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}</w:t>
            </w:r>
          </w:p>
        </w:tc>
      </w:tr>
    </w:tbl>
    <w:p>
      <w:pPr>
        <w:numPr>
          <w:ilvl w:val="0"/>
          <w:numId w:val="29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29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29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data (object): 个性化食谱推荐数据</w:t>
      </w:r>
    </w:p>
    <w:p>
      <w:pPr>
        <w:numPr>
          <w:ilvl w:val="0"/>
          <w:numId w:val="294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userId (string): 用户ID</w:t>
      </w:r>
    </w:p>
    <w:p>
      <w:pPr>
        <w:numPr>
          <w:ilvl w:val="0"/>
          <w:numId w:val="295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recipes (array): 推荐的食谱列表</w:t>
      </w:r>
    </w:p>
    <w:p>
      <w:pPr>
        <w:numPr>
          <w:ilvl w:val="0"/>
          <w:numId w:val="296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recipeId (string): 食谱ID</w:t>
      </w:r>
    </w:p>
    <w:p>
      <w:pPr>
        <w:numPr>
          <w:ilvl w:val="0"/>
          <w:numId w:val="297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name (string): 食谱名称</w:t>
      </w:r>
    </w:p>
    <w:p>
      <w:pPr>
        <w:numPr>
          <w:ilvl w:val="0"/>
          <w:numId w:val="298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description (string): 食谱描述</w:t>
      </w:r>
    </w:p>
    <w:p>
      <w:pPr>
        <w:numPr>
          <w:ilvl w:val="0"/>
          <w:numId w:val="299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ingredients (array): 食谱所需食材列表</w:t>
      </w:r>
    </w:p>
    <w:p>
      <w:pPr>
        <w:numPr>
          <w:ilvl w:val="0"/>
          <w:numId w:val="300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calories (number): 食谱所含热量</w:t>
      </w:r>
    </w:p>
    <w:p>
      <w:pPr>
        <w:numPr>
          <w:ilvl w:val="0"/>
          <w:numId w:val="30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接口说明：系统使用该接口根据用户的身体情况、康复需求和营养需求，推荐个性化的食谱给用户。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更新用户口味偏好接口</w:t>
      </w:r>
    </w:p>
    <w:p>
      <w:pPr>
        <w:numPr>
          <w:ilvl w:val="0"/>
          <w:numId w:val="30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请求方式：PUT</w:t>
      </w:r>
    </w:p>
    <w:p>
      <w:pPr>
        <w:numPr>
          <w:ilvl w:val="0"/>
          <w:numId w:val="30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请求路径：/api/diet/preferences/update</w:t>
      </w:r>
    </w:p>
    <w:p>
      <w:pPr>
        <w:numPr>
          <w:ilvl w:val="0"/>
          <w:numId w:val="30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请求格式：JSON</w:t>
      </w:r>
    </w:p>
    <w:p>
      <w:pPr>
        <w:numPr>
          <w:ilvl w:val="0"/>
          <w:numId w:val="30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请求示例：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"userId": "user123",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"preferences":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"素食",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"辣味"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}</w:t>
            </w:r>
          </w:p>
        </w:tc>
      </w:tr>
    </w:tbl>
    <w:p>
      <w:pPr>
        <w:numPr>
          <w:ilvl w:val="0"/>
          <w:numId w:val="30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请求参数说明：</w:t>
      </w:r>
    </w:p>
    <w:p>
      <w:pPr>
        <w:numPr>
          <w:ilvl w:val="0"/>
          <w:numId w:val="30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userId (string): 用户ID</w:t>
      </w:r>
    </w:p>
    <w:p>
      <w:pPr>
        <w:numPr>
          <w:ilvl w:val="0"/>
          <w:numId w:val="30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preferences (array): 用户口味偏好列表</w:t>
      </w:r>
    </w:p>
    <w:p>
      <w:pPr>
        <w:numPr>
          <w:ilvl w:val="0"/>
          <w:numId w:val="30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3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"message": "口味偏好更新成功"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}</w:t>
            </w:r>
          </w:p>
        </w:tc>
      </w:tr>
    </w:tbl>
    <w:p>
      <w:pPr>
        <w:numPr>
          <w:ilvl w:val="0"/>
          <w:numId w:val="31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31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31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message (string): 请求结果信息</w:t>
      </w:r>
    </w:p>
    <w:p>
      <w:pPr>
        <w:numPr>
          <w:ilvl w:val="0"/>
          <w:numId w:val="31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接口说明：用户使用该接口更新自己的口味偏好，可以选择多个口味偏好，如素食、辣味等。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获取用户食谱记录接口</w:t>
      </w:r>
    </w:p>
    <w:p>
      <w:pPr>
        <w:numPr>
          <w:ilvl w:val="0"/>
          <w:numId w:val="31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请求方式：GET</w:t>
      </w:r>
    </w:p>
    <w:p>
      <w:pPr>
        <w:numPr>
          <w:ilvl w:val="0"/>
          <w:numId w:val="31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请求路径：/api/diet/records/{userId}</w:t>
      </w:r>
    </w:p>
    <w:p>
      <w:pPr>
        <w:numPr>
          <w:ilvl w:val="0"/>
          <w:numId w:val="31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请求格式：无</w:t>
      </w:r>
    </w:p>
    <w:p>
      <w:pPr>
        <w:numPr>
          <w:ilvl w:val="0"/>
          <w:numId w:val="31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请求示例：/api/diet/records/user123</w:t>
      </w:r>
    </w:p>
    <w:p>
      <w:pPr>
        <w:numPr>
          <w:ilvl w:val="0"/>
          <w:numId w:val="31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32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"data":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"recordId": "record123",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"recipeId": "recipe456",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"date": "2023-06-01"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"recordId": "record456",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"recipeId": "recipe789",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"date": "2023-06-02"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}</w:t>
            </w:r>
          </w:p>
        </w:tc>
      </w:tr>
    </w:tbl>
    <w:p>
      <w:pPr>
        <w:numPr>
          <w:ilvl w:val="0"/>
          <w:numId w:val="32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32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32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data (array): 用户食谱记录列表</w:t>
      </w:r>
    </w:p>
    <w:p>
      <w:pPr>
        <w:numPr>
          <w:ilvl w:val="0"/>
          <w:numId w:val="324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recordId (string): 食谱记录ID</w:t>
      </w:r>
    </w:p>
    <w:p>
      <w:pPr>
        <w:numPr>
          <w:ilvl w:val="0"/>
          <w:numId w:val="325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recipeId (string): 食谱ID</w:t>
      </w:r>
    </w:p>
    <w:p>
      <w:pPr>
        <w:numPr>
          <w:ilvl w:val="0"/>
          <w:numId w:val="326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date (string): 食谱记录日期</w:t>
      </w:r>
    </w:p>
    <w:p>
      <w:pPr>
        <w:numPr>
          <w:ilvl w:val="0"/>
          <w:numId w:val="32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接口说明：用户使用该接口获取自己的食谱记录列表，包括食谱记录ID、食谱ID和食谱记录日期。</w:t>
      </w: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#3 反馈交流模块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 xml:space="preserve">#3.1 药物反馈模块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功能描述：对当前医生开的药物和当前状态的疼痛状态等进行反馈，支持语音文字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需求分析：需要为患者提供对某种药物的特定反馈渠道，并将这些反馈汇总后发送给制药方和医生</w:t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相关接口说明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提交药物反馈接口</w:t>
      </w:r>
    </w:p>
    <w:p>
      <w:pPr>
        <w:numPr>
          <w:ilvl w:val="0"/>
          <w:numId w:val="32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请求方式：POST</w:t>
      </w:r>
    </w:p>
    <w:p>
      <w:pPr>
        <w:numPr>
          <w:ilvl w:val="0"/>
          <w:numId w:val="32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请求路径：/api/medication/feedback</w:t>
      </w:r>
    </w:p>
    <w:p>
      <w:pPr>
        <w:numPr>
          <w:ilvl w:val="0"/>
          <w:numId w:val="33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请求格式：JSON</w:t>
      </w:r>
    </w:p>
    <w:p>
      <w:pPr>
        <w:numPr>
          <w:ilvl w:val="0"/>
          <w:numId w:val="33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请求示例：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"patientId": "patient123",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"medicationId": "medication456",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"feedbackType": "text",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"feedbackContent": "药物效果良好，疼痛减轻"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}</w:t>
            </w:r>
          </w:p>
        </w:tc>
      </w:tr>
    </w:tbl>
    <w:p>
      <w:pPr>
        <w:numPr>
          <w:ilvl w:val="0"/>
          <w:numId w:val="33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请求参数说明：</w:t>
      </w:r>
    </w:p>
    <w:p>
      <w:pPr>
        <w:numPr>
          <w:ilvl w:val="0"/>
          <w:numId w:val="33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patientId (string): 患者ID</w:t>
      </w:r>
    </w:p>
    <w:p>
      <w:pPr>
        <w:numPr>
          <w:ilvl w:val="0"/>
          <w:numId w:val="33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medicationId (string): 药物ID</w:t>
      </w:r>
    </w:p>
    <w:p>
      <w:pPr>
        <w:numPr>
          <w:ilvl w:val="0"/>
          <w:numId w:val="33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feedbackType (string): 反馈类型，值可以是 "text" 或 "voice"</w:t>
      </w:r>
    </w:p>
    <w:p>
      <w:pPr>
        <w:numPr>
          <w:ilvl w:val="0"/>
          <w:numId w:val="33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feedbackContent (string): 反馈内容，可以是文字反馈或语音反馈的文本转录内容</w:t>
      </w:r>
    </w:p>
    <w:p>
      <w:pPr>
        <w:numPr>
          <w:ilvl w:val="0"/>
          <w:numId w:val="33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33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"message": "药物反馈提交成功"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}</w:t>
            </w:r>
          </w:p>
        </w:tc>
      </w:tr>
    </w:tbl>
    <w:p>
      <w:pPr>
        <w:numPr>
          <w:ilvl w:val="0"/>
          <w:numId w:val="33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34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34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message (string): 请求结果信息</w:t>
      </w:r>
    </w:p>
    <w:p>
      <w:pPr>
        <w:numPr>
          <w:ilvl w:val="0"/>
          <w:numId w:val="34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接口说明：患者使用该接口提交对某种药物的反馈，包括患者ID、药物ID、反馈类型和反馈内容。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获取药物反馈列表接口</w:t>
      </w:r>
    </w:p>
    <w:p>
      <w:pPr>
        <w:numPr>
          <w:ilvl w:val="0"/>
          <w:numId w:val="34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请求方式：GET</w:t>
      </w:r>
    </w:p>
    <w:p>
      <w:pPr>
        <w:numPr>
          <w:ilvl w:val="0"/>
          <w:numId w:val="34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请求路径：/api/medication/feedbacks/{medicationId}</w:t>
      </w:r>
    </w:p>
    <w:p>
      <w:pPr>
        <w:numPr>
          <w:ilvl w:val="0"/>
          <w:numId w:val="34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请求格式：无</w:t>
      </w:r>
    </w:p>
    <w:p>
      <w:pPr>
        <w:numPr>
          <w:ilvl w:val="0"/>
          <w:numId w:val="34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请求示例：/api/medication/feedbacks/medication456</w:t>
      </w:r>
    </w:p>
    <w:p>
      <w:pPr>
        <w:numPr>
          <w:ilvl w:val="0"/>
          <w:numId w:val="34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34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"data":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"feedbackId": "feedback123",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"patientId": "patient123",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"feedbackType": "text",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"feedbackContent": "药物效果良好，疼痛减轻",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"date": "2023-06-01"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"feedbackId": "feedback456",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"patientId": "patient456",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"feedbackType": "voice",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"feedbackContent": "语音反馈的文本转录内容",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"date": "2023-06-02"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}</w:t>
            </w:r>
          </w:p>
        </w:tc>
      </w:tr>
    </w:tbl>
    <w:p>
      <w:pPr>
        <w:numPr>
          <w:ilvl w:val="0"/>
          <w:numId w:val="34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35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35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data (array): 药物反馈列表</w:t>
      </w:r>
    </w:p>
    <w:p>
      <w:pPr>
        <w:numPr>
          <w:ilvl w:val="0"/>
          <w:numId w:val="352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feedbackId (string): 反馈ID</w:t>
      </w:r>
    </w:p>
    <w:p>
      <w:pPr>
        <w:numPr>
          <w:ilvl w:val="0"/>
          <w:numId w:val="353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patientId (string): 患者ID</w:t>
      </w:r>
    </w:p>
    <w:p>
      <w:pPr>
        <w:numPr>
          <w:ilvl w:val="0"/>
          <w:numId w:val="354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feedbackType (string): 反馈类型，值可以是 "text" 或 "voice"</w:t>
      </w:r>
    </w:p>
    <w:p>
      <w:pPr>
        <w:numPr>
          <w:ilvl w:val="0"/>
          <w:numId w:val="355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feedbackContent (string): 反馈内容，可以是文字反馈或语音反馈的文本转录内容</w:t>
      </w:r>
    </w:p>
    <w:p>
      <w:pPr>
        <w:numPr>
          <w:ilvl w:val="0"/>
          <w:numId w:val="356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date (string): 反馈日期</w:t>
      </w:r>
    </w:p>
    <w:p>
      <w:pPr>
        <w:numPr>
          <w:ilvl w:val="0"/>
          <w:numId w:val="35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接口说明：制药方和医生使用该接口获取某种药物的反馈列表，包括反馈ID、患者ID、反馈类型、反馈内容和反馈日期。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 xml:space="preserve">#3.2 问诊反馈模块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功能描述：针对病人设计，对医生的诊断结果进行反馈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需求分析：需要提供完整详实的评价模板和评价问题，并及时将问题返回给医生 </w:t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相关接口说明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提交问诊反馈接口</w:t>
      </w:r>
    </w:p>
    <w:p>
      <w:pPr>
        <w:numPr>
          <w:ilvl w:val="0"/>
          <w:numId w:val="35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请求方式：POST</w:t>
      </w:r>
    </w:p>
    <w:p>
      <w:pPr>
        <w:numPr>
          <w:ilvl w:val="0"/>
          <w:numId w:val="35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请求路径：/api/inquiry/feedback</w:t>
      </w:r>
    </w:p>
    <w:p>
      <w:pPr>
        <w:numPr>
          <w:ilvl w:val="0"/>
          <w:numId w:val="36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请求格式：JSON</w:t>
      </w:r>
    </w:p>
    <w:p>
      <w:pPr>
        <w:numPr>
          <w:ilvl w:val="0"/>
          <w:numId w:val="36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请求示例：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"patientId": "patient123",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"doctorId": "doctor456",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"feedbackContent": "非常满意医生的诊断结果，感谢医生的耐心和专业知识"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}</w:t>
            </w:r>
          </w:p>
        </w:tc>
      </w:tr>
    </w:tbl>
    <w:p>
      <w:pPr>
        <w:numPr>
          <w:ilvl w:val="0"/>
          <w:numId w:val="36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请求参数说明：</w:t>
      </w:r>
    </w:p>
    <w:p>
      <w:pPr>
        <w:numPr>
          <w:ilvl w:val="0"/>
          <w:numId w:val="36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patientId (string): 病人ID</w:t>
      </w:r>
    </w:p>
    <w:p>
      <w:pPr>
        <w:numPr>
          <w:ilvl w:val="0"/>
          <w:numId w:val="36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doctorId (string): 医生ID</w:t>
      </w:r>
    </w:p>
    <w:p>
      <w:pPr>
        <w:numPr>
          <w:ilvl w:val="0"/>
          <w:numId w:val="36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feedbackContent (string): 反馈内容，包括对医生的诊断结果的评价和感谢等信息</w:t>
      </w:r>
    </w:p>
    <w:p>
      <w:pPr>
        <w:numPr>
          <w:ilvl w:val="0"/>
          <w:numId w:val="36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36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"message": "问诊反馈提交成功"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}</w:t>
            </w:r>
          </w:p>
        </w:tc>
      </w:tr>
    </w:tbl>
    <w:p>
      <w:pPr>
        <w:numPr>
          <w:ilvl w:val="0"/>
          <w:numId w:val="36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36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37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message (string): 请求结果信息</w:t>
      </w:r>
    </w:p>
    <w:p>
      <w:pPr>
        <w:numPr>
          <w:ilvl w:val="0"/>
          <w:numId w:val="37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接口说明：病人使用该接口提交对医生诊断结果的反馈，包括病人ID、医生ID和反馈内容。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获取问诊反馈列表接口</w:t>
      </w:r>
    </w:p>
    <w:p>
      <w:pPr>
        <w:numPr>
          <w:ilvl w:val="0"/>
          <w:numId w:val="37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请求方式：GET</w:t>
      </w:r>
    </w:p>
    <w:p>
      <w:pPr>
        <w:numPr>
          <w:ilvl w:val="0"/>
          <w:numId w:val="37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请求路径：/api/inquiry/feedbacks/{doctorId}</w:t>
      </w:r>
    </w:p>
    <w:p>
      <w:pPr>
        <w:numPr>
          <w:ilvl w:val="0"/>
          <w:numId w:val="37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请求格式：无</w:t>
      </w:r>
    </w:p>
    <w:p>
      <w:pPr>
        <w:numPr>
          <w:ilvl w:val="0"/>
          <w:numId w:val="37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请求示例：/api/inquiry/feedbacks/doctor456</w:t>
      </w:r>
    </w:p>
    <w:p>
      <w:pPr>
        <w:numPr>
          <w:ilvl w:val="0"/>
          <w:numId w:val="37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返回格式：JSON</w:t>
      </w:r>
    </w:p>
    <w:p>
      <w:pPr>
        <w:numPr>
          <w:ilvl w:val="0"/>
          <w:numId w:val="37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返回示例：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"status":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"data":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"feedbackId": "feedback123",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"patientId": "patient123",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"feedbackContent": "非常满意医生的诊断结果，感谢医生的耐心和专业知识",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"date": "2023-06-01"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"feedbackId": "feedback456",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"patientId": "patient456",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"feedbackContent": "对医生的诊断结果有疑问，请进一步解释",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"date": "2023-06-02"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}</w:t>
            </w:r>
          </w:p>
        </w:tc>
      </w:tr>
    </w:tbl>
    <w:p>
      <w:pPr>
        <w:numPr>
          <w:ilvl w:val="0"/>
          <w:numId w:val="37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返回参数说明：</w:t>
      </w:r>
    </w:p>
    <w:p>
      <w:pPr>
        <w:numPr>
          <w:ilvl w:val="0"/>
          <w:numId w:val="37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status (string): 请求状态，值为 "success" 或 "error"</w:t>
      </w:r>
    </w:p>
    <w:p>
      <w:pPr>
        <w:numPr>
          <w:ilvl w:val="0"/>
          <w:numId w:val="38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data (array): 问诊反馈列表</w:t>
      </w:r>
    </w:p>
    <w:p>
      <w:pPr>
        <w:numPr>
          <w:ilvl w:val="0"/>
          <w:numId w:val="381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feedbackId (string): 反馈ID</w:t>
      </w:r>
    </w:p>
    <w:p>
      <w:pPr>
        <w:numPr>
          <w:ilvl w:val="0"/>
          <w:numId w:val="382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patientId (string): 病人ID</w:t>
      </w:r>
    </w:p>
    <w:p>
      <w:pPr>
        <w:numPr>
          <w:ilvl w:val="0"/>
          <w:numId w:val="383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feedbackContent (string): 反馈内容，包括对医生的诊断结果的评价和感谢等信息</w:t>
      </w:r>
    </w:p>
    <w:p>
      <w:pPr>
        <w:numPr>
          <w:ilvl w:val="0"/>
          <w:numId w:val="384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date (string): 反馈日期</w:t>
      </w:r>
    </w:p>
    <w:p>
      <w:pPr>
        <w:numPr>
          <w:ilvl w:val="0"/>
          <w:numId w:val="38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接口说明：医生使用该接口获取问诊反馈列表，包括反馈ID、病人ID、反馈内容和反馈日期。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E4E29"/>
    <w:multiLevelType w:val="singleLevel"/>
    <w:tmpl w:val="804E4E2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">
    <w:nsid w:val="806E7C5A"/>
    <w:multiLevelType w:val="singleLevel"/>
    <w:tmpl w:val="806E7C5A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">
    <w:nsid w:val="813A4B87"/>
    <w:multiLevelType w:val="singleLevel"/>
    <w:tmpl w:val="813A4B8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">
    <w:nsid w:val="825EC3C5"/>
    <w:multiLevelType w:val="singleLevel"/>
    <w:tmpl w:val="825EC3C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">
    <w:nsid w:val="843A0A49"/>
    <w:multiLevelType w:val="singleLevel"/>
    <w:tmpl w:val="843A0A4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5">
    <w:nsid w:val="845B5372"/>
    <w:multiLevelType w:val="singleLevel"/>
    <w:tmpl w:val="845B5372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6">
    <w:nsid w:val="8461FADE"/>
    <w:multiLevelType w:val="singleLevel"/>
    <w:tmpl w:val="8461FADE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7">
    <w:nsid w:val="84994F45"/>
    <w:multiLevelType w:val="singleLevel"/>
    <w:tmpl w:val="84994F4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">
    <w:nsid w:val="87B75F0A"/>
    <w:multiLevelType w:val="singleLevel"/>
    <w:tmpl w:val="87B75F0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">
    <w:nsid w:val="883B3669"/>
    <w:multiLevelType w:val="singleLevel"/>
    <w:tmpl w:val="883B366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0">
    <w:nsid w:val="887A052B"/>
    <w:multiLevelType w:val="singleLevel"/>
    <w:tmpl w:val="887A052B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1">
    <w:nsid w:val="891523D9"/>
    <w:multiLevelType w:val="singleLevel"/>
    <w:tmpl w:val="891523D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2">
    <w:nsid w:val="89F7FBCA"/>
    <w:multiLevelType w:val="singleLevel"/>
    <w:tmpl w:val="89F7FBC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">
    <w:nsid w:val="8CAEB125"/>
    <w:multiLevelType w:val="singleLevel"/>
    <w:tmpl w:val="8CAEB12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4">
    <w:nsid w:val="8D861A3E"/>
    <w:multiLevelType w:val="singleLevel"/>
    <w:tmpl w:val="8D861A3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5">
    <w:nsid w:val="8E6D16C5"/>
    <w:multiLevelType w:val="singleLevel"/>
    <w:tmpl w:val="8E6D16C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6">
    <w:nsid w:val="8F4213F9"/>
    <w:multiLevelType w:val="singleLevel"/>
    <w:tmpl w:val="8F4213F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7">
    <w:nsid w:val="8FB0CBB5"/>
    <w:multiLevelType w:val="singleLevel"/>
    <w:tmpl w:val="8FB0CBB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8">
    <w:nsid w:val="9017BA21"/>
    <w:multiLevelType w:val="singleLevel"/>
    <w:tmpl w:val="9017BA2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9">
    <w:nsid w:val="90D96B34"/>
    <w:multiLevelType w:val="singleLevel"/>
    <w:tmpl w:val="90D96B34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0">
    <w:nsid w:val="91995D4F"/>
    <w:multiLevelType w:val="singleLevel"/>
    <w:tmpl w:val="91995D4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1">
    <w:nsid w:val="91B69C97"/>
    <w:multiLevelType w:val="singleLevel"/>
    <w:tmpl w:val="91B69C97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2">
    <w:nsid w:val="9239341B"/>
    <w:multiLevelType w:val="singleLevel"/>
    <w:tmpl w:val="9239341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3">
    <w:nsid w:val="9288B902"/>
    <w:multiLevelType w:val="singleLevel"/>
    <w:tmpl w:val="9288B902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4">
    <w:nsid w:val="92C4F22A"/>
    <w:multiLevelType w:val="singleLevel"/>
    <w:tmpl w:val="92C4F22A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5">
    <w:nsid w:val="930EE254"/>
    <w:multiLevelType w:val="singleLevel"/>
    <w:tmpl w:val="930EE25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6">
    <w:nsid w:val="9377BC45"/>
    <w:multiLevelType w:val="singleLevel"/>
    <w:tmpl w:val="9377BC4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7">
    <w:nsid w:val="941D12A9"/>
    <w:multiLevelType w:val="singleLevel"/>
    <w:tmpl w:val="941D12A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8">
    <w:nsid w:val="9481616F"/>
    <w:multiLevelType w:val="singleLevel"/>
    <w:tmpl w:val="9481616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9">
    <w:nsid w:val="952530A5"/>
    <w:multiLevelType w:val="singleLevel"/>
    <w:tmpl w:val="952530A5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0">
    <w:nsid w:val="95E682A1"/>
    <w:multiLevelType w:val="singleLevel"/>
    <w:tmpl w:val="95E682A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1">
    <w:nsid w:val="96E5236C"/>
    <w:multiLevelType w:val="singleLevel"/>
    <w:tmpl w:val="96E5236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2">
    <w:nsid w:val="97523C9B"/>
    <w:multiLevelType w:val="singleLevel"/>
    <w:tmpl w:val="97523C9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3">
    <w:nsid w:val="98CD717A"/>
    <w:multiLevelType w:val="singleLevel"/>
    <w:tmpl w:val="98CD717A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4">
    <w:nsid w:val="98E286FB"/>
    <w:multiLevelType w:val="singleLevel"/>
    <w:tmpl w:val="98E286F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5">
    <w:nsid w:val="99D419CA"/>
    <w:multiLevelType w:val="singleLevel"/>
    <w:tmpl w:val="99D419C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6">
    <w:nsid w:val="9ACF65A0"/>
    <w:multiLevelType w:val="singleLevel"/>
    <w:tmpl w:val="9ACF65A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7">
    <w:nsid w:val="9B1F845E"/>
    <w:multiLevelType w:val="singleLevel"/>
    <w:tmpl w:val="9B1F845E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8">
    <w:nsid w:val="9B739393"/>
    <w:multiLevelType w:val="singleLevel"/>
    <w:tmpl w:val="9B73939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9">
    <w:nsid w:val="9BA6347D"/>
    <w:multiLevelType w:val="singleLevel"/>
    <w:tmpl w:val="9BA6347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0">
    <w:nsid w:val="9C11E984"/>
    <w:multiLevelType w:val="singleLevel"/>
    <w:tmpl w:val="9C11E984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41">
    <w:nsid w:val="9C7198AA"/>
    <w:multiLevelType w:val="singleLevel"/>
    <w:tmpl w:val="9C7198AA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2">
    <w:nsid w:val="9C8AC8EF"/>
    <w:multiLevelType w:val="singleLevel"/>
    <w:tmpl w:val="9C8AC8E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3">
    <w:nsid w:val="9C919DE1"/>
    <w:multiLevelType w:val="singleLevel"/>
    <w:tmpl w:val="9C919DE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4">
    <w:nsid w:val="9CD0C84A"/>
    <w:multiLevelType w:val="singleLevel"/>
    <w:tmpl w:val="9CD0C84A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5">
    <w:nsid w:val="9D5D7490"/>
    <w:multiLevelType w:val="singleLevel"/>
    <w:tmpl w:val="9D5D7490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6">
    <w:nsid w:val="9D7EB8E6"/>
    <w:multiLevelType w:val="singleLevel"/>
    <w:tmpl w:val="9D7EB8E6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47">
    <w:nsid w:val="9D9F4F4D"/>
    <w:multiLevelType w:val="singleLevel"/>
    <w:tmpl w:val="9D9F4F4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8">
    <w:nsid w:val="9DFC6F65"/>
    <w:multiLevelType w:val="singleLevel"/>
    <w:tmpl w:val="9DFC6F65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49">
    <w:nsid w:val="9F81B9F9"/>
    <w:multiLevelType w:val="singleLevel"/>
    <w:tmpl w:val="9F81B9F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50">
    <w:nsid w:val="9F91FE98"/>
    <w:multiLevelType w:val="singleLevel"/>
    <w:tmpl w:val="9F91FE9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51">
    <w:nsid w:val="9F94E439"/>
    <w:multiLevelType w:val="singleLevel"/>
    <w:tmpl w:val="9F94E43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2">
    <w:nsid w:val="A0C93552"/>
    <w:multiLevelType w:val="singleLevel"/>
    <w:tmpl w:val="A0C93552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53">
    <w:nsid w:val="A0F05207"/>
    <w:multiLevelType w:val="singleLevel"/>
    <w:tmpl w:val="A0F05207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54">
    <w:nsid w:val="A0F25EF7"/>
    <w:multiLevelType w:val="singleLevel"/>
    <w:tmpl w:val="A0F25EF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55">
    <w:nsid w:val="A125D1D3"/>
    <w:multiLevelType w:val="singleLevel"/>
    <w:tmpl w:val="A125D1D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6">
    <w:nsid w:val="A1860C61"/>
    <w:multiLevelType w:val="singleLevel"/>
    <w:tmpl w:val="A1860C6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7">
    <w:nsid w:val="A25F19CE"/>
    <w:multiLevelType w:val="singleLevel"/>
    <w:tmpl w:val="A25F19CE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58">
    <w:nsid w:val="A27F1EC0"/>
    <w:multiLevelType w:val="singleLevel"/>
    <w:tmpl w:val="A27F1EC0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59">
    <w:nsid w:val="A362769C"/>
    <w:multiLevelType w:val="singleLevel"/>
    <w:tmpl w:val="A362769C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60">
    <w:nsid w:val="A4433E0D"/>
    <w:multiLevelType w:val="singleLevel"/>
    <w:tmpl w:val="A4433E0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1">
    <w:nsid w:val="A521A01A"/>
    <w:multiLevelType w:val="singleLevel"/>
    <w:tmpl w:val="A521A01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2">
    <w:nsid w:val="A5435042"/>
    <w:multiLevelType w:val="singleLevel"/>
    <w:tmpl w:val="A543504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3">
    <w:nsid w:val="A5987499"/>
    <w:multiLevelType w:val="singleLevel"/>
    <w:tmpl w:val="A598749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4">
    <w:nsid w:val="A68D076A"/>
    <w:multiLevelType w:val="singleLevel"/>
    <w:tmpl w:val="A68D076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5">
    <w:nsid w:val="A6E60070"/>
    <w:multiLevelType w:val="singleLevel"/>
    <w:tmpl w:val="A6E60070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66">
    <w:nsid w:val="A750D230"/>
    <w:multiLevelType w:val="singleLevel"/>
    <w:tmpl w:val="A750D23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7">
    <w:nsid w:val="A904AA35"/>
    <w:multiLevelType w:val="singleLevel"/>
    <w:tmpl w:val="A904AA3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8">
    <w:nsid w:val="A97D620A"/>
    <w:multiLevelType w:val="singleLevel"/>
    <w:tmpl w:val="A97D620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9">
    <w:nsid w:val="A9AC3AA7"/>
    <w:multiLevelType w:val="singleLevel"/>
    <w:tmpl w:val="A9AC3AA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0">
    <w:nsid w:val="AAF3F3FA"/>
    <w:multiLevelType w:val="singleLevel"/>
    <w:tmpl w:val="AAF3F3FA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71">
    <w:nsid w:val="AC38AFEB"/>
    <w:multiLevelType w:val="singleLevel"/>
    <w:tmpl w:val="AC38AFE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2">
    <w:nsid w:val="AD37AD84"/>
    <w:multiLevelType w:val="singleLevel"/>
    <w:tmpl w:val="AD37AD8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3">
    <w:nsid w:val="AE811F76"/>
    <w:multiLevelType w:val="singleLevel"/>
    <w:tmpl w:val="AE811F7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4">
    <w:nsid w:val="AF139D7D"/>
    <w:multiLevelType w:val="singleLevel"/>
    <w:tmpl w:val="AF139D7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5">
    <w:nsid w:val="B0082E4F"/>
    <w:multiLevelType w:val="singleLevel"/>
    <w:tmpl w:val="B0082E4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76">
    <w:nsid w:val="B02A9460"/>
    <w:multiLevelType w:val="singleLevel"/>
    <w:tmpl w:val="B02A946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7">
    <w:nsid w:val="B08374AC"/>
    <w:multiLevelType w:val="singleLevel"/>
    <w:tmpl w:val="B08374AC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78">
    <w:nsid w:val="B0ED9BEA"/>
    <w:multiLevelType w:val="singleLevel"/>
    <w:tmpl w:val="B0ED9BE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9">
    <w:nsid w:val="B0F1ACD9"/>
    <w:multiLevelType w:val="singleLevel"/>
    <w:tmpl w:val="B0F1ACD9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80">
    <w:nsid w:val="B15ABE86"/>
    <w:multiLevelType w:val="singleLevel"/>
    <w:tmpl w:val="B15ABE86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81">
    <w:nsid w:val="B1CC6FF1"/>
    <w:multiLevelType w:val="singleLevel"/>
    <w:tmpl w:val="B1CC6FF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82">
    <w:nsid w:val="B23A94A9"/>
    <w:multiLevelType w:val="singleLevel"/>
    <w:tmpl w:val="B23A94A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83">
    <w:nsid w:val="B4E02BC3"/>
    <w:multiLevelType w:val="singleLevel"/>
    <w:tmpl w:val="B4E02BC3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84">
    <w:nsid w:val="B53F3350"/>
    <w:multiLevelType w:val="singleLevel"/>
    <w:tmpl w:val="B53F3350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85">
    <w:nsid w:val="B5601969"/>
    <w:multiLevelType w:val="singleLevel"/>
    <w:tmpl w:val="B560196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86">
    <w:nsid w:val="B5CF74F5"/>
    <w:multiLevelType w:val="singleLevel"/>
    <w:tmpl w:val="B5CF74F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87">
    <w:nsid w:val="B5E306ED"/>
    <w:multiLevelType w:val="singleLevel"/>
    <w:tmpl w:val="B5E306E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88">
    <w:nsid w:val="B62DFF5B"/>
    <w:multiLevelType w:val="singleLevel"/>
    <w:tmpl w:val="B62DFF5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9">
    <w:nsid w:val="B88D21A8"/>
    <w:multiLevelType w:val="singleLevel"/>
    <w:tmpl w:val="B88D21A8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90">
    <w:nsid w:val="B8CEF35B"/>
    <w:multiLevelType w:val="singleLevel"/>
    <w:tmpl w:val="B8CEF35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91">
    <w:nsid w:val="B99465BD"/>
    <w:multiLevelType w:val="singleLevel"/>
    <w:tmpl w:val="B99465B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92">
    <w:nsid w:val="BA550FDB"/>
    <w:multiLevelType w:val="singleLevel"/>
    <w:tmpl w:val="BA550FDB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93">
    <w:nsid w:val="BB01E1DA"/>
    <w:multiLevelType w:val="singleLevel"/>
    <w:tmpl w:val="BB01E1D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4">
    <w:nsid w:val="BB531B50"/>
    <w:multiLevelType w:val="singleLevel"/>
    <w:tmpl w:val="BB531B50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95">
    <w:nsid w:val="BB64CFA9"/>
    <w:multiLevelType w:val="singleLevel"/>
    <w:tmpl w:val="BB64CFA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96">
    <w:nsid w:val="BBB9C840"/>
    <w:multiLevelType w:val="singleLevel"/>
    <w:tmpl w:val="BBB9C84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7">
    <w:nsid w:val="BC837A95"/>
    <w:multiLevelType w:val="singleLevel"/>
    <w:tmpl w:val="BC837A9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98">
    <w:nsid w:val="BCB7EA04"/>
    <w:multiLevelType w:val="singleLevel"/>
    <w:tmpl w:val="BCB7EA0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9">
    <w:nsid w:val="BCECA0B4"/>
    <w:multiLevelType w:val="singleLevel"/>
    <w:tmpl w:val="BCECA0B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00">
    <w:nsid w:val="BDA1395C"/>
    <w:multiLevelType w:val="singleLevel"/>
    <w:tmpl w:val="BDA1395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1">
    <w:nsid w:val="BDE76EE4"/>
    <w:multiLevelType w:val="singleLevel"/>
    <w:tmpl w:val="BDE76EE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2">
    <w:nsid w:val="BE8A4F4C"/>
    <w:multiLevelType w:val="singleLevel"/>
    <w:tmpl w:val="BE8A4F4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3">
    <w:nsid w:val="BE923771"/>
    <w:multiLevelType w:val="singleLevel"/>
    <w:tmpl w:val="BE92377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04">
    <w:nsid w:val="BEDBFA51"/>
    <w:multiLevelType w:val="singleLevel"/>
    <w:tmpl w:val="BEDBFA5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5">
    <w:nsid w:val="BF205925"/>
    <w:multiLevelType w:val="singleLevel"/>
    <w:tmpl w:val="BF20592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06">
    <w:nsid w:val="BF498318"/>
    <w:multiLevelType w:val="singleLevel"/>
    <w:tmpl w:val="BF49831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7">
    <w:nsid w:val="BF50FE6B"/>
    <w:multiLevelType w:val="singleLevel"/>
    <w:tmpl w:val="BF50FE6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08">
    <w:nsid w:val="BF90AAF0"/>
    <w:multiLevelType w:val="singleLevel"/>
    <w:tmpl w:val="BF90AAF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9">
    <w:nsid w:val="C0283A65"/>
    <w:multiLevelType w:val="singleLevel"/>
    <w:tmpl w:val="C0283A6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0">
    <w:nsid w:val="C0915F4F"/>
    <w:multiLevelType w:val="singleLevel"/>
    <w:tmpl w:val="C0915F4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1">
    <w:nsid w:val="C17C4D43"/>
    <w:multiLevelType w:val="singleLevel"/>
    <w:tmpl w:val="C17C4D4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2">
    <w:nsid w:val="C1947083"/>
    <w:multiLevelType w:val="singleLevel"/>
    <w:tmpl w:val="C194708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3">
    <w:nsid w:val="C2D3C316"/>
    <w:multiLevelType w:val="singleLevel"/>
    <w:tmpl w:val="C2D3C31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14">
    <w:nsid w:val="C4E0D24A"/>
    <w:multiLevelType w:val="singleLevel"/>
    <w:tmpl w:val="C4E0D24A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15">
    <w:nsid w:val="C4EA4DBF"/>
    <w:multiLevelType w:val="singleLevel"/>
    <w:tmpl w:val="C4EA4DB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6">
    <w:nsid w:val="C560BE57"/>
    <w:multiLevelType w:val="singleLevel"/>
    <w:tmpl w:val="C560BE5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7">
    <w:nsid w:val="C56A74DE"/>
    <w:multiLevelType w:val="singleLevel"/>
    <w:tmpl w:val="C56A74DE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18">
    <w:nsid w:val="C5C268A9"/>
    <w:multiLevelType w:val="singleLevel"/>
    <w:tmpl w:val="C5C268A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19">
    <w:nsid w:val="C83AAF60"/>
    <w:multiLevelType w:val="singleLevel"/>
    <w:tmpl w:val="C83AAF6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20">
    <w:nsid w:val="C8879AEF"/>
    <w:multiLevelType w:val="singleLevel"/>
    <w:tmpl w:val="C8879AEF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21">
    <w:nsid w:val="C90D1B09"/>
    <w:multiLevelType w:val="singleLevel"/>
    <w:tmpl w:val="C90D1B0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22">
    <w:nsid w:val="C9412743"/>
    <w:multiLevelType w:val="singleLevel"/>
    <w:tmpl w:val="C9412743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23">
    <w:nsid w:val="C9C05784"/>
    <w:multiLevelType w:val="singleLevel"/>
    <w:tmpl w:val="C9C0578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24">
    <w:nsid w:val="CA556884"/>
    <w:multiLevelType w:val="singleLevel"/>
    <w:tmpl w:val="CA55688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25">
    <w:nsid w:val="CB0CECA5"/>
    <w:multiLevelType w:val="singleLevel"/>
    <w:tmpl w:val="CB0CECA5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26">
    <w:nsid w:val="CB94649F"/>
    <w:multiLevelType w:val="singleLevel"/>
    <w:tmpl w:val="CB94649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27">
    <w:nsid w:val="CD699D1D"/>
    <w:multiLevelType w:val="singleLevel"/>
    <w:tmpl w:val="CD699D1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28">
    <w:nsid w:val="CE6FB43A"/>
    <w:multiLevelType w:val="singleLevel"/>
    <w:tmpl w:val="CE6FB43A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29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30">
    <w:nsid w:val="CF10C1A1"/>
    <w:multiLevelType w:val="singleLevel"/>
    <w:tmpl w:val="CF10C1A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31">
    <w:nsid w:val="D06E7AE1"/>
    <w:multiLevelType w:val="singleLevel"/>
    <w:tmpl w:val="D06E7AE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32">
    <w:nsid w:val="D1723FD0"/>
    <w:multiLevelType w:val="singleLevel"/>
    <w:tmpl w:val="D1723FD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3">
    <w:nsid w:val="D1817A99"/>
    <w:multiLevelType w:val="singleLevel"/>
    <w:tmpl w:val="D1817A9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34">
    <w:nsid w:val="D1EB1714"/>
    <w:multiLevelType w:val="singleLevel"/>
    <w:tmpl w:val="D1EB171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35">
    <w:nsid w:val="D23AE8D9"/>
    <w:multiLevelType w:val="singleLevel"/>
    <w:tmpl w:val="D23AE8D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6">
    <w:nsid w:val="D2B2DAFD"/>
    <w:multiLevelType w:val="singleLevel"/>
    <w:tmpl w:val="D2B2DAF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7">
    <w:nsid w:val="D42187FE"/>
    <w:multiLevelType w:val="singleLevel"/>
    <w:tmpl w:val="D42187FE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38">
    <w:nsid w:val="D5F12F34"/>
    <w:multiLevelType w:val="singleLevel"/>
    <w:tmpl w:val="D5F12F34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39">
    <w:nsid w:val="D7164B18"/>
    <w:multiLevelType w:val="singleLevel"/>
    <w:tmpl w:val="D7164B1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40">
    <w:nsid w:val="D7936317"/>
    <w:multiLevelType w:val="singleLevel"/>
    <w:tmpl w:val="D793631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41">
    <w:nsid w:val="D7D140E4"/>
    <w:multiLevelType w:val="singleLevel"/>
    <w:tmpl w:val="D7D140E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42">
    <w:nsid w:val="D7F9FE59"/>
    <w:multiLevelType w:val="singleLevel"/>
    <w:tmpl w:val="D7F9FE5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43">
    <w:nsid w:val="DAD3A854"/>
    <w:multiLevelType w:val="singleLevel"/>
    <w:tmpl w:val="DAD3A854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44">
    <w:nsid w:val="DAE62134"/>
    <w:multiLevelType w:val="singleLevel"/>
    <w:tmpl w:val="DAE62134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45">
    <w:nsid w:val="DAF63FD3"/>
    <w:multiLevelType w:val="singleLevel"/>
    <w:tmpl w:val="DAF63FD3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46">
    <w:nsid w:val="DCBA6B53"/>
    <w:multiLevelType w:val="singleLevel"/>
    <w:tmpl w:val="DCBA6B53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47">
    <w:nsid w:val="DD02F921"/>
    <w:multiLevelType w:val="singleLevel"/>
    <w:tmpl w:val="DD02F92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48">
    <w:nsid w:val="DD3DB379"/>
    <w:multiLevelType w:val="singleLevel"/>
    <w:tmpl w:val="DD3DB379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49">
    <w:nsid w:val="DD474A30"/>
    <w:multiLevelType w:val="singleLevel"/>
    <w:tmpl w:val="DD474A30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50">
    <w:nsid w:val="DD7CDFF5"/>
    <w:multiLevelType w:val="singleLevel"/>
    <w:tmpl w:val="DD7CDFF5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51">
    <w:nsid w:val="DE9385D2"/>
    <w:multiLevelType w:val="singleLevel"/>
    <w:tmpl w:val="DE9385D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52">
    <w:nsid w:val="E0239804"/>
    <w:multiLevelType w:val="singleLevel"/>
    <w:tmpl w:val="E0239804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53">
    <w:nsid w:val="E0294EC7"/>
    <w:multiLevelType w:val="singleLevel"/>
    <w:tmpl w:val="E0294EC7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54">
    <w:nsid w:val="E093A4B0"/>
    <w:multiLevelType w:val="singleLevel"/>
    <w:tmpl w:val="E093A4B0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55">
    <w:nsid w:val="E33FB084"/>
    <w:multiLevelType w:val="singleLevel"/>
    <w:tmpl w:val="E33FB08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56">
    <w:nsid w:val="E3C01079"/>
    <w:multiLevelType w:val="singleLevel"/>
    <w:tmpl w:val="E3C0107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57">
    <w:nsid w:val="E43A772E"/>
    <w:multiLevelType w:val="singleLevel"/>
    <w:tmpl w:val="E43A772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58">
    <w:nsid w:val="E4D85DB5"/>
    <w:multiLevelType w:val="singleLevel"/>
    <w:tmpl w:val="E4D85DB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59">
    <w:nsid w:val="E4D8E422"/>
    <w:multiLevelType w:val="singleLevel"/>
    <w:tmpl w:val="E4D8E422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60">
    <w:nsid w:val="E4FB3EFE"/>
    <w:multiLevelType w:val="singleLevel"/>
    <w:tmpl w:val="E4FB3EFE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61">
    <w:nsid w:val="E504947C"/>
    <w:multiLevelType w:val="singleLevel"/>
    <w:tmpl w:val="E504947C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62">
    <w:nsid w:val="E52D9448"/>
    <w:multiLevelType w:val="singleLevel"/>
    <w:tmpl w:val="E52D944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63">
    <w:nsid w:val="E6E98F67"/>
    <w:multiLevelType w:val="singleLevel"/>
    <w:tmpl w:val="E6E98F6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64">
    <w:nsid w:val="E7B27C5B"/>
    <w:multiLevelType w:val="singleLevel"/>
    <w:tmpl w:val="E7B27C5B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65">
    <w:nsid w:val="E8106D4C"/>
    <w:multiLevelType w:val="singleLevel"/>
    <w:tmpl w:val="E8106D4C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66">
    <w:nsid w:val="E887D337"/>
    <w:multiLevelType w:val="singleLevel"/>
    <w:tmpl w:val="E887D337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67">
    <w:nsid w:val="E8EF957D"/>
    <w:multiLevelType w:val="singleLevel"/>
    <w:tmpl w:val="E8EF957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68">
    <w:nsid w:val="E93EBC56"/>
    <w:multiLevelType w:val="singleLevel"/>
    <w:tmpl w:val="E93EBC56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69">
    <w:nsid w:val="E9630B91"/>
    <w:multiLevelType w:val="singleLevel"/>
    <w:tmpl w:val="E9630B9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70">
    <w:nsid w:val="EA28CC15"/>
    <w:multiLevelType w:val="singleLevel"/>
    <w:tmpl w:val="EA28CC1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71">
    <w:nsid w:val="EA6756E5"/>
    <w:multiLevelType w:val="singleLevel"/>
    <w:tmpl w:val="EA6756E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72">
    <w:nsid w:val="EB1B02D4"/>
    <w:multiLevelType w:val="singleLevel"/>
    <w:tmpl w:val="EB1B02D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73">
    <w:nsid w:val="EC09C9A2"/>
    <w:multiLevelType w:val="singleLevel"/>
    <w:tmpl w:val="EC09C9A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74">
    <w:nsid w:val="EFCECDC7"/>
    <w:multiLevelType w:val="singleLevel"/>
    <w:tmpl w:val="EFCECDC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75">
    <w:nsid w:val="F066642F"/>
    <w:multiLevelType w:val="singleLevel"/>
    <w:tmpl w:val="F066642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76">
    <w:nsid w:val="F0AE400A"/>
    <w:multiLevelType w:val="singleLevel"/>
    <w:tmpl w:val="F0AE400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77">
    <w:nsid w:val="F0E89278"/>
    <w:multiLevelType w:val="singleLevel"/>
    <w:tmpl w:val="F0E89278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78">
    <w:nsid w:val="F1FCDEFA"/>
    <w:multiLevelType w:val="singleLevel"/>
    <w:tmpl w:val="F1FCDEFA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79">
    <w:nsid w:val="F237ACA1"/>
    <w:multiLevelType w:val="singleLevel"/>
    <w:tmpl w:val="F237ACA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80">
    <w:nsid w:val="F2A81E1A"/>
    <w:multiLevelType w:val="singleLevel"/>
    <w:tmpl w:val="F2A81E1A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81">
    <w:nsid w:val="F30FC083"/>
    <w:multiLevelType w:val="singleLevel"/>
    <w:tmpl w:val="F30FC08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82">
    <w:nsid w:val="F3A33954"/>
    <w:multiLevelType w:val="singleLevel"/>
    <w:tmpl w:val="F3A3395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83">
    <w:nsid w:val="F3B956F0"/>
    <w:multiLevelType w:val="singleLevel"/>
    <w:tmpl w:val="F3B956F0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84">
    <w:nsid w:val="F411B296"/>
    <w:multiLevelType w:val="singleLevel"/>
    <w:tmpl w:val="F411B29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85">
    <w:nsid w:val="F46CCC20"/>
    <w:multiLevelType w:val="singleLevel"/>
    <w:tmpl w:val="F46CCC20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86">
    <w:nsid w:val="F4A942FE"/>
    <w:multiLevelType w:val="singleLevel"/>
    <w:tmpl w:val="F4A942FE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87">
    <w:nsid w:val="F4B5D9F5"/>
    <w:multiLevelType w:val="singleLevel"/>
    <w:tmpl w:val="F4B5D9F5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88">
    <w:nsid w:val="F585BF25"/>
    <w:multiLevelType w:val="singleLevel"/>
    <w:tmpl w:val="F585BF2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89">
    <w:nsid w:val="F689643B"/>
    <w:multiLevelType w:val="singleLevel"/>
    <w:tmpl w:val="F689643B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90">
    <w:nsid w:val="F7735DC9"/>
    <w:multiLevelType w:val="singleLevel"/>
    <w:tmpl w:val="F7735DC9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91">
    <w:nsid w:val="F815003A"/>
    <w:multiLevelType w:val="singleLevel"/>
    <w:tmpl w:val="F815003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92">
    <w:nsid w:val="F8949042"/>
    <w:multiLevelType w:val="singleLevel"/>
    <w:tmpl w:val="F894904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93">
    <w:nsid w:val="F9718D3C"/>
    <w:multiLevelType w:val="singleLevel"/>
    <w:tmpl w:val="F9718D3C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94">
    <w:nsid w:val="F97CED97"/>
    <w:multiLevelType w:val="singleLevel"/>
    <w:tmpl w:val="F97CED97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95">
    <w:nsid w:val="FCC85EE2"/>
    <w:multiLevelType w:val="singleLevel"/>
    <w:tmpl w:val="FCC85EE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96">
    <w:nsid w:val="FEC2EA36"/>
    <w:multiLevelType w:val="singleLevel"/>
    <w:tmpl w:val="FEC2EA3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97">
    <w:nsid w:val="FFD3F04B"/>
    <w:multiLevelType w:val="singleLevel"/>
    <w:tmpl w:val="FFD3F04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98">
    <w:nsid w:val="0039509F"/>
    <w:multiLevelType w:val="singleLevel"/>
    <w:tmpl w:val="0039509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99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00">
    <w:nsid w:val="01836A6D"/>
    <w:multiLevelType w:val="singleLevel"/>
    <w:tmpl w:val="01836A6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01">
    <w:nsid w:val="01D7E1C7"/>
    <w:multiLevelType w:val="singleLevel"/>
    <w:tmpl w:val="01D7E1C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02">
    <w:nsid w:val="0248C179"/>
    <w:multiLevelType w:val="singleLevel"/>
    <w:tmpl w:val="0248C179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03">
    <w:nsid w:val="0258E135"/>
    <w:multiLevelType w:val="singleLevel"/>
    <w:tmpl w:val="0258E135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04">
    <w:nsid w:val="025EB27A"/>
    <w:multiLevelType w:val="singleLevel"/>
    <w:tmpl w:val="025EB27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05">
    <w:nsid w:val="03A63A41"/>
    <w:multiLevelType w:val="singleLevel"/>
    <w:tmpl w:val="03A63A4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06">
    <w:nsid w:val="03B6F3FC"/>
    <w:multiLevelType w:val="singleLevel"/>
    <w:tmpl w:val="03B6F3F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07">
    <w:nsid w:val="03C240C0"/>
    <w:multiLevelType w:val="singleLevel"/>
    <w:tmpl w:val="03C240C0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08">
    <w:nsid w:val="03D62ECE"/>
    <w:multiLevelType w:val="singleLevel"/>
    <w:tmpl w:val="03D62ECE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09">
    <w:nsid w:val="03EF4B97"/>
    <w:multiLevelType w:val="singleLevel"/>
    <w:tmpl w:val="03EF4B9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10">
    <w:nsid w:val="04C1F4F1"/>
    <w:multiLevelType w:val="singleLevel"/>
    <w:tmpl w:val="04C1F4F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11">
    <w:nsid w:val="05D9A6EC"/>
    <w:multiLevelType w:val="singleLevel"/>
    <w:tmpl w:val="05D9A6EC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12">
    <w:nsid w:val="0709FD3E"/>
    <w:multiLevelType w:val="singleLevel"/>
    <w:tmpl w:val="0709FD3E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13">
    <w:nsid w:val="07F2E950"/>
    <w:multiLevelType w:val="singleLevel"/>
    <w:tmpl w:val="07F2E950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14">
    <w:nsid w:val="07F5BCC3"/>
    <w:multiLevelType w:val="singleLevel"/>
    <w:tmpl w:val="07F5BCC3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15">
    <w:nsid w:val="0A7858D9"/>
    <w:multiLevelType w:val="singleLevel"/>
    <w:tmpl w:val="0A7858D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16">
    <w:nsid w:val="0A97485F"/>
    <w:multiLevelType w:val="singleLevel"/>
    <w:tmpl w:val="0A97485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17">
    <w:nsid w:val="0C0E1E13"/>
    <w:multiLevelType w:val="singleLevel"/>
    <w:tmpl w:val="0C0E1E13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18">
    <w:nsid w:val="0CCB9E98"/>
    <w:multiLevelType w:val="singleLevel"/>
    <w:tmpl w:val="0CCB9E9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19">
    <w:nsid w:val="0CEF100B"/>
    <w:multiLevelType w:val="singleLevel"/>
    <w:tmpl w:val="0CEF100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20">
    <w:nsid w:val="0DBDD408"/>
    <w:multiLevelType w:val="singleLevel"/>
    <w:tmpl w:val="0DBDD40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21">
    <w:nsid w:val="0DC629B0"/>
    <w:multiLevelType w:val="singleLevel"/>
    <w:tmpl w:val="0DC629B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22">
    <w:nsid w:val="0E640482"/>
    <w:multiLevelType w:val="singleLevel"/>
    <w:tmpl w:val="0E640482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23">
    <w:nsid w:val="0EBB575B"/>
    <w:multiLevelType w:val="singleLevel"/>
    <w:tmpl w:val="0EBB575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24">
    <w:nsid w:val="0F44FB56"/>
    <w:multiLevelType w:val="singleLevel"/>
    <w:tmpl w:val="0F44FB5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25">
    <w:nsid w:val="0F929F01"/>
    <w:multiLevelType w:val="singleLevel"/>
    <w:tmpl w:val="0F929F0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26">
    <w:nsid w:val="0F9F9CCA"/>
    <w:multiLevelType w:val="singleLevel"/>
    <w:tmpl w:val="0F9F9CC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27">
    <w:nsid w:val="0FB7FDF6"/>
    <w:multiLevelType w:val="singleLevel"/>
    <w:tmpl w:val="0FB7FDF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28">
    <w:nsid w:val="10502DFD"/>
    <w:multiLevelType w:val="singleLevel"/>
    <w:tmpl w:val="10502DF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29">
    <w:nsid w:val="10D591E5"/>
    <w:multiLevelType w:val="singleLevel"/>
    <w:tmpl w:val="10D591E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30">
    <w:nsid w:val="10F0DB0B"/>
    <w:multiLevelType w:val="singleLevel"/>
    <w:tmpl w:val="10F0DB0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31">
    <w:nsid w:val="12EADF99"/>
    <w:multiLevelType w:val="singleLevel"/>
    <w:tmpl w:val="12EADF9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32">
    <w:nsid w:val="13660E3F"/>
    <w:multiLevelType w:val="singleLevel"/>
    <w:tmpl w:val="13660E3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33">
    <w:nsid w:val="144C33B5"/>
    <w:multiLevelType w:val="singleLevel"/>
    <w:tmpl w:val="144C33B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34">
    <w:nsid w:val="1450273B"/>
    <w:multiLevelType w:val="singleLevel"/>
    <w:tmpl w:val="1450273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35">
    <w:nsid w:val="1483906D"/>
    <w:multiLevelType w:val="singleLevel"/>
    <w:tmpl w:val="1483906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36">
    <w:nsid w:val="17371721"/>
    <w:multiLevelType w:val="singleLevel"/>
    <w:tmpl w:val="1737172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37">
    <w:nsid w:val="18F74015"/>
    <w:multiLevelType w:val="singleLevel"/>
    <w:tmpl w:val="18F7401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38">
    <w:nsid w:val="192B173A"/>
    <w:multiLevelType w:val="singleLevel"/>
    <w:tmpl w:val="192B173A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39">
    <w:nsid w:val="1ACDE60F"/>
    <w:multiLevelType w:val="singleLevel"/>
    <w:tmpl w:val="1ACDE60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40">
    <w:nsid w:val="1AD50295"/>
    <w:multiLevelType w:val="singleLevel"/>
    <w:tmpl w:val="1AD5029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41">
    <w:nsid w:val="1B3FCE26"/>
    <w:multiLevelType w:val="singleLevel"/>
    <w:tmpl w:val="1B3FCE26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42">
    <w:nsid w:val="1BCBBCF0"/>
    <w:multiLevelType w:val="singleLevel"/>
    <w:tmpl w:val="1BCBBCF0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43">
    <w:nsid w:val="1C01D09A"/>
    <w:multiLevelType w:val="singleLevel"/>
    <w:tmpl w:val="1C01D09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44">
    <w:nsid w:val="1C257C7B"/>
    <w:multiLevelType w:val="singleLevel"/>
    <w:tmpl w:val="1C257C7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45">
    <w:nsid w:val="1DEB737C"/>
    <w:multiLevelType w:val="singleLevel"/>
    <w:tmpl w:val="1DEB737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46">
    <w:nsid w:val="2007DCFD"/>
    <w:multiLevelType w:val="singleLevel"/>
    <w:tmpl w:val="2007DCF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47">
    <w:nsid w:val="21B3B1B1"/>
    <w:multiLevelType w:val="singleLevel"/>
    <w:tmpl w:val="21B3B1B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48">
    <w:nsid w:val="227C9188"/>
    <w:multiLevelType w:val="singleLevel"/>
    <w:tmpl w:val="227C918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49">
    <w:nsid w:val="23BE88EB"/>
    <w:multiLevelType w:val="singleLevel"/>
    <w:tmpl w:val="23BE88E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50">
    <w:nsid w:val="23E97754"/>
    <w:multiLevelType w:val="singleLevel"/>
    <w:tmpl w:val="23E97754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51">
    <w:nsid w:val="243FCF68"/>
    <w:multiLevelType w:val="singleLevel"/>
    <w:tmpl w:val="243FCF6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52">
    <w:nsid w:val="2470EC97"/>
    <w:multiLevelType w:val="singleLevel"/>
    <w:tmpl w:val="2470EC9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53">
    <w:nsid w:val="249218D2"/>
    <w:multiLevelType w:val="singleLevel"/>
    <w:tmpl w:val="249218D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54">
    <w:nsid w:val="249DD600"/>
    <w:multiLevelType w:val="singleLevel"/>
    <w:tmpl w:val="249DD600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55">
    <w:nsid w:val="251342A6"/>
    <w:multiLevelType w:val="singleLevel"/>
    <w:tmpl w:val="251342A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56">
    <w:nsid w:val="252BF6AB"/>
    <w:multiLevelType w:val="singleLevel"/>
    <w:tmpl w:val="252BF6A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57">
    <w:nsid w:val="25B654F3"/>
    <w:multiLevelType w:val="singleLevel"/>
    <w:tmpl w:val="25B654F3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58">
    <w:nsid w:val="269945CE"/>
    <w:multiLevelType w:val="singleLevel"/>
    <w:tmpl w:val="269945CE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59">
    <w:nsid w:val="274D3D9B"/>
    <w:multiLevelType w:val="singleLevel"/>
    <w:tmpl w:val="274D3D9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60">
    <w:nsid w:val="2A346C2F"/>
    <w:multiLevelType w:val="singleLevel"/>
    <w:tmpl w:val="2A346C2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61">
    <w:nsid w:val="2A8F537B"/>
    <w:multiLevelType w:val="singleLevel"/>
    <w:tmpl w:val="2A8F537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62">
    <w:nsid w:val="2B3F3F89"/>
    <w:multiLevelType w:val="singleLevel"/>
    <w:tmpl w:val="2B3F3F8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63">
    <w:nsid w:val="2C9424EE"/>
    <w:multiLevelType w:val="singleLevel"/>
    <w:tmpl w:val="2C9424E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64">
    <w:nsid w:val="2ED48100"/>
    <w:multiLevelType w:val="singleLevel"/>
    <w:tmpl w:val="2ED4810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65">
    <w:nsid w:val="2F2D79CE"/>
    <w:multiLevelType w:val="singleLevel"/>
    <w:tmpl w:val="2F2D79CE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66">
    <w:nsid w:val="30A0AC00"/>
    <w:multiLevelType w:val="singleLevel"/>
    <w:tmpl w:val="30A0AC0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67">
    <w:nsid w:val="30FC5B15"/>
    <w:multiLevelType w:val="singleLevel"/>
    <w:tmpl w:val="30FC5B1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68">
    <w:nsid w:val="311F749C"/>
    <w:multiLevelType w:val="singleLevel"/>
    <w:tmpl w:val="311F749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69">
    <w:nsid w:val="3215EB96"/>
    <w:multiLevelType w:val="singleLevel"/>
    <w:tmpl w:val="3215EB9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70">
    <w:nsid w:val="322D85CA"/>
    <w:multiLevelType w:val="singleLevel"/>
    <w:tmpl w:val="322D85C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71">
    <w:nsid w:val="3287CD95"/>
    <w:multiLevelType w:val="singleLevel"/>
    <w:tmpl w:val="3287CD9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72">
    <w:nsid w:val="329A4FD1"/>
    <w:multiLevelType w:val="singleLevel"/>
    <w:tmpl w:val="329A4FD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73">
    <w:nsid w:val="32A7AF2D"/>
    <w:multiLevelType w:val="singleLevel"/>
    <w:tmpl w:val="32A7AF2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74">
    <w:nsid w:val="32BA17AD"/>
    <w:multiLevelType w:val="singleLevel"/>
    <w:tmpl w:val="32BA17A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75">
    <w:nsid w:val="333E8B90"/>
    <w:multiLevelType w:val="singleLevel"/>
    <w:tmpl w:val="333E8B90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76">
    <w:nsid w:val="35E83B33"/>
    <w:multiLevelType w:val="singleLevel"/>
    <w:tmpl w:val="35E83B3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77">
    <w:nsid w:val="35ECE9CB"/>
    <w:multiLevelType w:val="singleLevel"/>
    <w:tmpl w:val="35ECE9CB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78">
    <w:nsid w:val="3664A4D1"/>
    <w:multiLevelType w:val="singleLevel"/>
    <w:tmpl w:val="3664A4D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79">
    <w:nsid w:val="38BD5B66"/>
    <w:multiLevelType w:val="singleLevel"/>
    <w:tmpl w:val="38BD5B6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80">
    <w:nsid w:val="38EAC418"/>
    <w:multiLevelType w:val="singleLevel"/>
    <w:tmpl w:val="38EAC41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81">
    <w:nsid w:val="39A0D9AC"/>
    <w:multiLevelType w:val="singleLevel"/>
    <w:tmpl w:val="39A0D9AC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82">
    <w:nsid w:val="3A7FBA26"/>
    <w:multiLevelType w:val="singleLevel"/>
    <w:tmpl w:val="3A7FBA26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83">
    <w:nsid w:val="3AB9B13A"/>
    <w:multiLevelType w:val="singleLevel"/>
    <w:tmpl w:val="3AB9B13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84">
    <w:nsid w:val="3B8127DF"/>
    <w:multiLevelType w:val="singleLevel"/>
    <w:tmpl w:val="3B8127D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85">
    <w:nsid w:val="3D0F1E6B"/>
    <w:multiLevelType w:val="singleLevel"/>
    <w:tmpl w:val="3D0F1E6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86">
    <w:nsid w:val="3D950AF9"/>
    <w:multiLevelType w:val="singleLevel"/>
    <w:tmpl w:val="3D950AF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87">
    <w:nsid w:val="3F1717E6"/>
    <w:multiLevelType w:val="singleLevel"/>
    <w:tmpl w:val="3F1717E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88">
    <w:nsid w:val="3FE315B6"/>
    <w:multiLevelType w:val="singleLevel"/>
    <w:tmpl w:val="3FE315B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89">
    <w:nsid w:val="408860E8"/>
    <w:multiLevelType w:val="singleLevel"/>
    <w:tmpl w:val="408860E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90">
    <w:nsid w:val="40B249F9"/>
    <w:multiLevelType w:val="singleLevel"/>
    <w:tmpl w:val="40B249F9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91">
    <w:nsid w:val="40F245EA"/>
    <w:multiLevelType w:val="singleLevel"/>
    <w:tmpl w:val="40F245EA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92">
    <w:nsid w:val="41AA89E8"/>
    <w:multiLevelType w:val="singleLevel"/>
    <w:tmpl w:val="41AA89E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93">
    <w:nsid w:val="4258023A"/>
    <w:multiLevelType w:val="singleLevel"/>
    <w:tmpl w:val="4258023A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94">
    <w:nsid w:val="429CD0B5"/>
    <w:multiLevelType w:val="singleLevel"/>
    <w:tmpl w:val="429CD0B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95">
    <w:nsid w:val="43D68054"/>
    <w:multiLevelType w:val="singleLevel"/>
    <w:tmpl w:val="43D6805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96">
    <w:nsid w:val="4415A508"/>
    <w:multiLevelType w:val="singleLevel"/>
    <w:tmpl w:val="4415A50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97">
    <w:nsid w:val="446EAEE1"/>
    <w:multiLevelType w:val="singleLevel"/>
    <w:tmpl w:val="446EAEE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98">
    <w:nsid w:val="46A08BB8"/>
    <w:multiLevelType w:val="singleLevel"/>
    <w:tmpl w:val="46A08BB8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99">
    <w:nsid w:val="48CC578B"/>
    <w:multiLevelType w:val="singleLevel"/>
    <w:tmpl w:val="48CC578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00">
    <w:nsid w:val="49F13196"/>
    <w:multiLevelType w:val="singleLevel"/>
    <w:tmpl w:val="49F1319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01">
    <w:nsid w:val="4A51D704"/>
    <w:multiLevelType w:val="singleLevel"/>
    <w:tmpl w:val="4A51D70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02">
    <w:nsid w:val="4A5718B2"/>
    <w:multiLevelType w:val="singleLevel"/>
    <w:tmpl w:val="4A5718B2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03">
    <w:nsid w:val="4AD1D84F"/>
    <w:multiLevelType w:val="singleLevel"/>
    <w:tmpl w:val="4AD1D84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04">
    <w:nsid w:val="4B98F436"/>
    <w:multiLevelType w:val="singleLevel"/>
    <w:tmpl w:val="4B98F43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05">
    <w:nsid w:val="4C1BAE26"/>
    <w:multiLevelType w:val="singleLevel"/>
    <w:tmpl w:val="4C1BAE2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06">
    <w:nsid w:val="4C3D7A74"/>
    <w:multiLevelType w:val="singleLevel"/>
    <w:tmpl w:val="4C3D7A74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07">
    <w:nsid w:val="4CD1E351"/>
    <w:multiLevelType w:val="singleLevel"/>
    <w:tmpl w:val="4CD1E35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08">
    <w:nsid w:val="4D4DC07F"/>
    <w:multiLevelType w:val="singleLevel"/>
    <w:tmpl w:val="4D4DC07F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09">
    <w:nsid w:val="4D63189B"/>
    <w:multiLevelType w:val="singleLevel"/>
    <w:tmpl w:val="4D63189B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10">
    <w:nsid w:val="4D94DA66"/>
    <w:multiLevelType w:val="singleLevel"/>
    <w:tmpl w:val="4D94DA6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11">
    <w:nsid w:val="4E709187"/>
    <w:multiLevelType w:val="singleLevel"/>
    <w:tmpl w:val="4E70918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12">
    <w:nsid w:val="4EA76503"/>
    <w:multiLevelType w:val="singleLevel"/>
    <w:tmpl w:val="4EA76503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13">
    <w:nsid w:val="4F00C6B4"/>
    <w:multiLevelType w:val="singleLevel"/>
    <w:tmpl w:val="4F00C6B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14">
    <w:nsid w:val="4FA7FC34"/>
    <w:multiLevelType w:val="singleLevel"/>
    <w:tmpl w:val="4FA7FC3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15">
    <w:nsid w:val="4FB438A5"/>
    <w:multiLevelType w:val="singleLevel"/>
    <w:tmpl w:val="4FB438A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16">
    <w:nsid w:val="51C4BC33"/>
    <w:multiLevelType w:val="singleLevel"/>
    <w:tmpl w:val="51C4BC33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17">
    <w:nsid w:val="532FCC4A"/>
    <w:multiLevelType w:val="singleLevel"/>
    <w:tmpl w:val="532FCC4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18">
    <w:nsid w:val="54701CA1"/>
    <w:multiLevelType w:val="singleLevel"/>
    <w:tmpl w:val="54701CA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19">
    <w:nsid w:val="553D3464"/>
    <w:multiLevelType w:val="singleLevel"/>
    <w:tmpl w:val="553D3464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20">
    <w:nsid w:val="568750A4"/>
    <w:multiLevelType w:val="singleLevel"/>
    <w:tmpl w:val="568750A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21">
    <w:nsid w:val="57DED440"/>
    <w:multiLevelType w:val="singleLevel"/>
    <w:tmpl w:val="57DED44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22">
    <w:nsid w:val="58765686"/>
    <w:multiLevelType w:val="singleLevel"/>
    <w:tmpl w:val="5876568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23">
    <w:nsid w:val="588B654D"/>
    <w:multiLevelType w:val="singleLevel"/>
    <w:tmpl w:val="588B654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24">
    <w:nsid w:val="598DAF6D"/>
    <w:multiLevelType w:val="singleLevel"/>
    <w:tmpl w:val="598DAF6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25">
    <w:nsid w:val="59ADCABA"/>
    <w:multiLevelType w:val="singleLevel"/>
    <w:tmpl w:val="59ADCABA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26">
    <w:nsid w:val="59EEFD2A"/>
    <w:multiLevelType w:val="singleLevel"/>
    <w:tmpl w:val="59EEFD2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27">
    <w:nsid w:val="5A241D34"/>
    <w:multiLevelType w:val="singleLevel"/>
    <w:tmpl w:val="5A241D3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28">
    <w:nsid w:val="5A8377A7"/>
    <w:multiLevelType w:val="singleLevel"/>
    <w:tmpl w:val="5A8377A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29">
    <w:nsid w:val="5B1CE604"/>
    <w:multiLevelType w:val="singleLevel"/>
    <w:tmpl w:val="5B1CE60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30">
    <w:nsid w:val="5CFE3973"/>
    <w:multiLevelType w:val="singleLevel"/>
    <w:tmpl w:val="5CFE397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31">
    <w:nsid w:val="5E29AB5A"/>
    <w:multiLevelType w:val="singleLevel"/>
    <w:tmpl w:val="5E29AB5A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32">
    <w:nsid w:val="5EFCBBDA"/>
    <w:multiLevelType w:val="singleLevel"/>
    <w:tmpl w:val="5EFCBBD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33">
    <w:nsid w:val="5F098F1B"/>
    <w:multiLevelType w:val="singleLevel"/>
    <w:tmpl w:val="5F098F1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34">
    <w:nsid w:val="5FB3A0AC"/>
    <w:multiLevelType w:val="singleLevel"/>
    <w:tmpl w:val="5FB3A0AC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35">
    <w:nsid w:val="5FCE4367"/>
    <w:multiLevelType w:val="singleLevel"/>
    <w:tmpl w:val="5FCE436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36">
    <w:nsid w:val="5FFFB1A7"/>
    <w:multiLevelType w:val="singleLevel"/>
    <w:tmpl w:val="5FFFB1A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37">
    <w:nsid w:val="60054CB4"/>
    <w:multiLevelType w:val="singleLevel"/>
    <w:tmpl w:val="60054CB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38">
    <w:nsid w:val="60382F6E"/>
    <w:multiLevelType w:val="singleLevel"/>
    <w:tmpl w:val="60382F6E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39">
    <w:nsid w:val="603A41D5"/>
    <w:multiLevelType w:val="singleLevel"/>
    <w:tmpl w:val="603A41D5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40">
    <w:nsid w:val="610EFE5C"/>
    <w:multiLevelType w:val="singleLevel"/>
    <w:tmpl w:val="610EFE5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41">
    <w:nsid w:val="61B89BA7"/>
    <w:multiLevelType w:val="singleLevel"/>
    <w:tmpl w:val="61B89BA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42">
    <w:nsid w:val="629F7852"/>
    <w:multiLevelType w:val="singleLevel"/>
    <w:tmpl w:val="629F7852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43">
    <w:nsid w:val="63645CC9"/>
    <w:multiLevelType w:val="singleLevel"/>
    <w:tmpl w:val="63645CC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44">
    <w:nsid w:val="63B12E74"/>
    <w:multiLevelType w:val="singleLevel"/>
    <w:tmpl w:val="63B12E7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45">
    <w:nsid w:val="64574ED8"/>
    <w:multiLevelType w:val="singleLevel"/>
    <w:tmpl w:val="64574ED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46">
    <w:nsid w:val="64C0CB79"/>
    <w:multiLevelType w:val="singleLevel"/>
    <w:tmpl w:val="64C0CB7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47">
    <w:nsid w:val="651422BE"/>
    <w:multiLevelType w:val="singleLevel"/>
    <w:tmpl w:val="651422BE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48">
    <w:nsid w:val="651AF6BB"/>
    <w:multiLevelType w:val="singleLevel"/>
    <w:tmpl w:val="651AF6BB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49">
    <w:nsid w:val="659EB354"/>
    <w:multiLevelType w:val="singleLevel"/>
    <w:tmpl w:val="659EB35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50">
    <w:nsid w:val="65CD0074"/>
    <w:multiLevelType w:val="singleLevel"/>
    <w:tmpl w:val="65CD007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51">
    <w:nsid w:val="6764C469"/>
    <w:multiLevelType w:val="singleLevel"/>
    <w:tmpl w:val="6764C46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52">
    <w:nsid w:val="68B298F7"/>
    <w:multiLevelType w:val="singleLevel"/>
    <w:tmpl w:val="68B298F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53">
    <w:nsid w:val="6AABDF48"/>
    <w:multiLevelType w:val="singleLevel"/>
    <w:tmpl w:val="6AABDF4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54">
    <w:nsid w:val="6AFC2A1C"/>
    <w:multiLevelType w:val="singleLevel"/>
    <w:tmpl w:val="6AFC2A1C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55">
    <w:nsid w:val="6B20502E"/>
    <w:multiLevelType w:val="singleLevel"/>
    <w:tmpl w:val="6B20502E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56">
    <w:nsid w:val="6C0BE2D1"/>
    <w:multiLevelType w:val="singleLevel"/>
    <w:tmpl w:val="6C0BE2D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57">
    <w:nsid w:val="6C740873"/>
    <w:multiLevelType w:val="singleLevel"/>
    <w:tmpl w:val="6C740873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58">
    <w:nsid w:val="6D423078"/>
    <w:multiLevelType w:val="singleLevel"/>
    <w:tmpl w:val="6D42307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59">
    <w:nsid w:val="6E840AC9"/>
    <w:multiLevelType w:val="singleLevel"/>
    <w:tmpl w:val="6E840AC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60">
    <w:nsid w:val="6EA3DCF1"/>
    <w:multiLevelType w:val="singleLevel"/>
    <w:tmpl w:val="6EA3DCF1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61">
    <w:nsid w:val="6F600250"/>
    <w:multiLevelType w:val="singleLevel"/>
    <w:tmpl w:val="6F600250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62">
    <w:nsid w:val="6FAFF6A1"/>
    <w:multiLevelType w:val="singleLevel"/>
    <w:tmpl w:val="6FAFF6A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63">
    <w:nsid w:val="700FDCEF"/>
    <w:multiLevelType w:val="singleLevel"/>
    <w:tmpl w:val="700FDCE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64">
    <w:nsid w:val="70AE371C"/>
    <w:multiLevelType w:val="singleLevel"/>
    <w:tmpl w:val="70AE371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65">
    <w:nsid w:val="70F95E71"/>
    <w:multiLevelType w:val="singleLevel"/>
    <w:tmpl w:val="70F95E71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66">
    <w:nsid w:val="72183CF9"/>
    <w:multiLevelType w:val="singleLevel"/>
    <w:tmpl w:val="72183CF9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67">
    <w:nsid w:val="72D8DA4C"/>
    <w:multiLevelType w:val="singleLevel"/>
    <w:tmpl w:val="72D8DA4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68">
    <w:nsid w:val="72E803E3"/>
    <w:multiLevelType w:val="singleLevel"/>
    <w:tmpl w:val="72E803E3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69">
    <w:nsid w:val="7321C756"/>
    <w:multiLevelType w:val="singleLevel"/>
    <w:tmpl w:val="7321C75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70">
    <w:nsid w:val="744F3566"/>
    <w:multiLevelType w:val="singleLevel"/>
    <w:tmpl w:val="744F356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71">
    <w:nsid w:val="7499D7B3"/>
    <w:multiLevelType w:val="singleLevel"/>
    <w:tmpl w:val="7499D7B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72">
    <w:nsid w:val="74C28B35"/>
    <w:multiLevelType w:val="singleLevel"/>
    <w:tmpl w:val="74C28B35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73">
    <w:nsid w:val="75C77F0D"/>
    <w:multiLevelType w:val="singleLevel"/>
    <w:tmpl w:val="75C77F0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74">
    <w:nsid w:val="761AFD5F"/>
    <w:multiLevelType w:val="singleLevel"/>
    <w:tmpl w:val="761AFD5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75">
    <w:nsid w:val="7657892B"/>
    <w:multiLevelType w:val="singleLevel"/>
    <w:tmpl w:val="7657892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76">
    <w:nsid w:val="76A26DF9"/>
    <w:multiLevelType w:val="singleLevel"/>
    <w:tmpl w:val="76A26DF9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377">
    <w:nsid w:val="773C851D"/>
    <w:multiLevelType w:val="singleLevel"/>
    <w:tmpl w:val="773C851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78">
    <w:nsid w:val="77633216"/>
    <w:multiLevelType w:val="singleLevel"/>
    <w:tmpl w:val="7763321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79">
    <w:nsid w:val="77ECEA79"/>
    <w:multiLevelType w:val="singleLevel"/>
    <w:tmpl w:val="77ECEA7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80">
    <w:nsid w:val="79AA4FA4"/>
    <w:multiLevelType w:val="singleLevel"/>
    <w:tmpl w:val="79AA4FA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81">
    <w:nsid w:val="7B1E29B8"/>
    <w:multiLevelType w:val="singleLevel"/>
    <w:tmpl w:val="7B1E29B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82">
    <w:nsid w:val="7C246926"/>
    <w:multiLevelType w:val="singleLevel"/>
    <w:tmpl w:val="7C24692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83">
    <w:nsid w:val="7DEC2089"/>
    <w:multiLevelType w:val="singleLevel"/>
    <w:tmpl w:val="7DEC208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84">
    <w:nsid w:val="7F5F03EB"/>
    <w:multiLevelType w:val="singleLevel"/>
    <w:tmpl w:val="7F5F03EB"/>
    <w:lvl w:ilvl="0" w:tentative="0">
      <w:start w:val="0"/>
      <w:numFmt w:val="bullet"/>
      <w:lvlText w:val="￮"/>
      <w:lvlJc w:val="left"/>
      <w:rPr>
        <w:color w:val="3370FF"/>
      </w:rPr>
    </w:lvl>
  </w:abstractNum>
  <w:num w:numId="1">
    <w:abstractNumId w:val="199"/>
  </w:num>
  <w:num w:numId="2">
    <w:abstractNumId w:val="129"/>
  </w:num>
  <w:num w:numId="3">
    <w:abstractNumId w:val="325"/>
  </w:num>
  <w:num w:numId="4">
    <w:abstractNumId w:val="105"/>
  </w:num>
  <w:num w:numId="5">
    <w:abstractNumId w:val="87"/>
  </w:num>
  <w:num w:numId="6">
    <w:abstractNumId w:val="208"/>
  </w:num>
  <w:num w:numId="7">
    <w:abstractNumId w:val="257"/>
  </w:num>
  <w:num w:numId="8">
    <w:abstractNumId w:val="366"/>
  </w:num>
  <w:num w:numId="9">
    <w:abstractNumId w:val="202"/>
  </w:num>
  <w:num w:numId="10">
    <w:abstractNumId w:val="22"/>
  </w:num>
  <w:num w:numId="11">
    <w:abstractNumId w:val="261"/>
  </w:num>
  <w:num w:numId="12">
    <w:abstractNumId w:val="327"/>
  </w:num>
  <w:num w:numId="13">
    <w:abstractNumId w:val="120"/>
  </w:num>
  <w:num w:numId="14">
    <w:abstractNumId w:val="308"/>
  </w:num>
  <w:num w:numId="15">
    <w:abstractNumId w:val="187"/>
  </w:num>
  <w:num w:numId="16">
    <w:abstractNumId w:val="252"/>
  </w:num>
  <w:num w:numId="17">
    <w:abstractNumId w:val="146"/>
  </w:num>
  <w:num w:numId="18">
    <w:abstractNumId w:val="142"/>
  </w:num>
  <w:num w:numId="19">
    <w:abstractNumId w:val="42"/>
  </w:num>
  <w:num w:numId="20">
    <w:abstractNumId w:val="305"/>
  </w:num>
  <w:num w:numId="21">
    <w:abstractNumId w:val="338"/>
  </w:num>
  <w:num w:numId="22">
    <w:abstractNumId w:val="222"/>
  </w:num>
  <w:num w:numId="23">
    <w:abstractNumId w:val="298"/>
  </w:num>
  <w:num w:numId="24">
    <w:abstractNumId w:val="79"/>
  </w:num>
  <w:num w:numId="25">
    <w:abstractNumId w:val="382"/>
  </w:num>
  <w:num w:numId="26">
    <w:abstractNumId w:val="379"/>
  </w:num>
  <w:num w:numId="27">
    <w:abstractNumId w:val="103"/>
  </w:num>
  <w:num w:numId="28">
    <w:abstractNumId w:val="342"/>
  </w:num>
  <w:num w:numId="29">
    <w:abstractNumId w:val="23"/>
  </w:num>
  <w:num w:numId="30">
    <w:abstractNumId w:val="281"/>
  </w:num>
  <w:num w:numId="31">
    <w:abstractNumId w:val="6"/>
  </w:num>
  <w:num w:numId="32">
    <w:abstractNumId w:val="322"/>
  </w:num>
  <w:num w:numId="33">
    <w:abstractNumId w:val="383"/>
  </w:num>
  <w:num w:numId="34">
    <w:abstractNumId w:val="2"/>
  </w:num>
  <w:num w:numId="35">
    <w:abstractNumId w:val="251"/>
  </w:num>
  <w:num w:numId="36">
    <w:abstractNumId w:val="310"/>
  </w:num>
  <w:num w:numId="37">
    <w:abstractNumId w:val="190"/>
  </w:num>
  <w:num w:numId="38">
    <w:abstractNumId w:val="154"/>
  </w:num>
  <w:num w:numId="39">
    <w:abstractNumId w:val="267"/>
  </w:num>
  <w:num w:numId="40">
    <w:abstractNumId w:val="380"/>
  </w:num>
  <w:num w:numId="41">
    <w:abstractNumId w:val="95"/>
  </w:num>
  <w:num w:numId="42">
    <w:abstractNumId w:val="20"/>
  </w:num>
  <w:num w:numId="43">
    <w:abstractNumId w:val="90"/>
  </w:num>
  <w:num w:numId="44">
    <w:abstractNumId w:val="331"/>
  </w:num>
  <w:num w:numId="45">
    <w:abstractNumId w:val="5"/>
  </w:num>
  <w:num w:numId="46">
    <w:abstractNumId w:val="239"/>
  </w:num>
  <w:num w:numId="47">
    <w:abstractNumId w:val="13"/>
  </w:num>
  <w:num w:numId="48">
    <w:abstractNumId w:val="336"/>
  </w:num>
  <w:num w:numId="49">
    <w:abstractNumId w:val="372"/>
  </w:num>
  <w:num w:numId="50">
    <w:abstractNumId w:val="306"/>
  </w:num>
  <w:num w:numId="51">
    <w:abstractNumId w:val="270"/>
  </w:num>
  <w:num w:numId="52">
    <w:abstractNumId w:val="350"/>
  </w:num>
  <w:num w:numId="53">
    <w:abstractNumId w:val="212"/>
  </w:num>
  <w:num w:numId="54">
    <w:abstractNumId w:val="219"/>
  </w:num>
  <w:num w:numId="55">
    <w:abstractNumId w:val="141"/>
  </w:num>
  <w:num w:numId="56">
    <w:abstractNumId w:val="273"/>
  </w:num>
  <w:num w:numId="57">
    <w:abstractNumId w:val="244"/>
  </w:num>
  <w:num w:numId="58">
    <w:abstractNumId w:val="177"/>
  </w:num>
  <w:num w:numId="59">
    <w:abstractNumId w:val="250"/>
  </w:num>
  <w:num w:numId="60">
    <w:abstractNumId w:val="84"/>
  </w:num>
  <w:num w:numId="61">
    <w:abstractNumId w:val="290"/>
  </w:num>
  <w:num w:numId="62">
    <w:abstractNumId w:val="226"/>
  </w:num>
  <w:num w:numId="63">
    <w:abstractNumId w:val="276"/>
  </w:num>
  <w:num w:numId="64">
    <w:abstractNumId w:val="205"/>
  </w:num>
  <w:num w:numId="65">
    <w:abstractNumId w:val="110"/>
  </w:num>
  <w:num w:numId="66">
    <w:abstractNumId w:val="231"/>
  </w:num>
  <w:num w:numId="67">
    <w:abstractNumId w:val="82"/>
  </w:num>
  <w:num w:numId="68">
    <w:abstractNumId w:val="284"/>
  </w:num>
  <w:num w:numId="69">
    <w:abstractNumId w:val="53"/>
  </w:num>
  <w:num w:numId="70">
    <w:abstractNumId w:val="189"/>
  </w:num>
  <w:num w:numId="71">
    <w:abstractNumId w:val="266"/>
  </w:num>
  <w:num w:numId="72">
    <w:abstractNumId w:val="196"/>
  </w:num>
  <w:num w:numId="73">
    <w:abstractNumId w:val="237"/>
  </w:num>
  <w:num w:numId="74">
    <w:abstractNumId w:val="363"/>
  </w:num>
  <w:num w:numId="75">
    <w:abstractNumId w:val="161"/>
  </w:num>
  <w:num w:numId="76">
    <w:abstractNumId w:val="114"/>
  </w:num>
  <w:num w:numId="77">
    <w:abstractNumId w:val="52"/>
  </w:num>
  <w:num w:numId="78">
    <w:abstractNumId w:val="378"/>
  </w:num>
  <w:num w:numId="79">
    <w:abstractNumId w:val="143"/>
  </w:num>
  <w:num w:numId="80">
    <w:abstractNumId w:val="89"/>
  </w:num>
  <w:num w:numId="81">
    <w:abstractNumId w:val="265"/>
  </w:num>
  <w:num w:numId="82">
    <w:abstractNumId w:val="164"/>
  </w:num>
  <w:num w:numId="83">
    <w:abstractNumId w:val="36"/>
  </w:num>
  <w:num w:numId="84">
    <w:abstractNumId w:val="326"/>
  </w:num>
  <w:num w:numId="85">
    <w:abstractNumId w:val="100"/>
  </w:num>
  <w:num w:numId="86">
    <w:abstractNumId w:val="78"/>
  </w:num>
  <w:num w:numId="87">
    <w:abstractNumId w:val="26"/>
  </w:num>
  <w:num w:numId="88">
    <w:abstractNumId w:val="45"/>
  </w:num>
  <w:num w:numId="89">
    <w:abstractNumId w:val="70"/>
  </w:num>
  <w:num w:numId="90">
    <w:abstractNumId w:val="21"/>
  </w:num>
  <w:num w:numId="91">
    <w:abstractNumId w:val="242"/>
  </w:num>
  <w:num w:numId="92">
    <w:abstractNumId w:val="102"/>
  </w:num>
  <w:num w:numId="93">
    <w:abstractNumId w:val="234"/>
  </w:num>
  <w:num w:numId="94">
    <w:abstractNumId w:val="134"/>
  </w:num>
  <w:num w:numId="95">
    <w:abstractNumId w:val="352"/>
  </w:num>
  <w:num w:numId="96">
    <w:abstractNumId w:val="0"/>
  </w:num>
  <w:num w:numId="97">
    <w:abstractNumId w:val="99"/>
  </w:num>
  <w:num w:numId="98">
    <w:abstractNumId w:val="188"/>
  </w:num>
  <w:num w:numId="99">
    <w:abstractNumId w:val="307"/>
  </w:num>
  <w:num w:numId="100">
    <w:abstractNumId w:val="229"/>
  </w:num>
  <w:num w:numId="101">
    <w:abstractNumId w:val="40"/>
  </w:num>
  <w:num w:numId="102">
    <w:abstractNumId w:val="153"/>
  </w:num>
  <w:num w:numId="103">
    <w:abstractNumId w:val="240"/>
  </w:num>
  <w:num w:numId="104">
    <w:abstractNumId w:val="301"/>
  </w:num>
  <w:num w:numId="105">
    <w:abstractNumId w:val="69"/>
  </w:num>
  <w:num w:numId="106">
    <w:abstractNumId w:val="340"/>
  </w:num>
  <w:num w:numId="107">
    <w:abstractNumId w:val="3"/>
  </w:num>
  <w:num w:numId="108">
    <w:abstractNumId w:val="9"/>
  </w:num>
  <w:num w:numId="109">
    <w:abstractNumId w:val="200"/>
  </w:num>
  <w:num w:numId="110">
    <w:abstractNumId w:val="49"/>
  </w:num>
  <w:num w:numId="111">
    <w:abstractNumId w:val="107"/>
  </w:num>
  <w:num w:numId="112">
    <w:abstractNumId w:val="121"/>
  </w:num>
  <w:num w:numId="113">
    <w:abstractNumId w:val="186"/>
  </w:num>
  <w:num w:numId="114">
    <w:abstractNumId w:val="335"/>
  </w:num>
  <w:num w:numId="115">
    <w:abstractNumId w:val="182"/>
  </w:num>
  <w:num w:numId="116">
    <w:abstractNumId w:val="318"/>
  </w:num>
  <w:num w:numId="117">
    <w:abstractNumId w:val="247"/>
  </w:num>
  <w:num w:numId="118">
    <w:abstractNumId w:val="33"/>
  </w:num>
  <w:num w:numId="119">
    <w:abstractNumId w:val="207"/>
  </w:num>
  <w:num w:numId="120">
    <w:abstractNumId w:val="48"/>
  </w:num>
  <w:num w:numId="121">
    <w:abstractNumId w:val="262"/>
  </w:num>
  <w:num w:numId="122">
    <w:abstractNumId w:val="316"/>
  </w:num>
  <w:num w:numId="123">
    <w:abstractNumId w:val="127"/>
  </w:num>
  <w:num w:numId="124">
    <w:abstractNumId w:val="41"/>
  </w:num>
  <w:num w:numId="125">
    <w:abstractNumId w:val="255"/>
  </w:num>
  <w:num w:numId="126">
    <w:abstractNumId w:val="291"/>
  </w:num>
  <w:num w:numId="127">
    <w:abstractNumId w:val="230"/>
  </w:num>
  <w:num w:numId="128">
    <w:abstractNumId w:val="309"/>
  </w:num>
  <w:num w:numId="129">
    <w:abstractNumId w:val="315"/>
  </w:num>
  <w:num w:numId="130">
    <w:abstractNumId w:val="248"/>
  </w:num>
  <w:num w:numId="131">
    <w:abstractNumId w:val="162"/>
  </w:num>
  <w:num w:numId="132">
    <w:abstractNumId w:val="46"/>
  </w:num>
  <w:num w:numId="133">
    <w:abstractNumId w:val="282"/>
  </w:num>
  <w:num w:numId="134">
    <w:abstractNumId w:val="288"/>
  </w:num>
  <w:num w:numId="135">
    <w:abstractNumId w:val="221"/>
  </w:num>
  <w:num w:numId="136">
    <w:abstractNumId w:val="358"/>
  </w:num>
  <w:num w:numId="137">
    <w:abstractNumId w:val="157"/>
  </w:num>
  <w:num w:numId="138">
    <w:abstractNumId w:val="246"/>
  </w:num>
  <w:num w:numId="139">
    <w:abstractNumId w:val="217"/>
  </w:num>
  <w:num w:numId="140">
    <w:abstractNumId w:val="170"/>
  </w:num>
  <w:num w:numId="141">
    <w:abstractNumId w:val="179"/>
  </w:num>
  <w:num w:numId="142">
    <w:abstractNumId w:val="140"/>
  </w:num>
  <w:num w:numId="143">
    <w:abstractNumId w:val="293"/>
  </w:num>
  <w:num w:numId="144">
    <w:abstractNumId w:val="185"/>
  </w:num>
  <w:num w:numId="145">
    <w:abstractNumId w:val="30"/>
  </w:num>
  <w:num w:numId="146">
    <w:abstractNumId w:val="178"/>
  </w:num>
  <w:num w:numId="147">
    <w:abstractNumId w:val="201"/>
  </w:num>
  <w:num w:numId="148">
    <w:abstractNumId w:val="122"/>
  </w:num>
  <w:num w:numId="149">
    <w:abstractNumId w:val="280"/>
  </w:num>
  <w:num w:numId="150">
    <w:abstractNumId w:val="354"/>
  </w:num>
  <w:num w:numId="151">
    <w:abstractNumId w:val="144"/>
  </w:num>
  <w:num w:numId="152">
    <w:abstractNumId w:val="68"/>
  </w:num>
  <w:num w:numId="153">
    <w:abstractNumId w:val="8"/>
  </w:num>
  <w:num w:numId="154">
    <w:abstractNumId w:val="77"/>
  </w:num>
  <w:num w:numId="155">
    <w:abstractNumId w:val="214"/>
  </w:num>
  <w:num w:numId="156">
    <w:abstractNumId w:val="83"/>
  </w:num>
  <w:num w:numId="157">
    <w:abstractNumId w:val="180"/>
  </w:num>
  <w:num w:numId="158">
    <w:abstractNumId w:val="256"/>
  </w:num>
  <w:num w:numId="159">
    <w:abstractNumId w:val="303"/>
  </w:num>
  <w:num w:numId="160">
    <w:abstractNumId w:val="81"/>
  </w:num>
  <w:num w:numId="161">
    <w:abstractNumId w:val="286"/>
  </w:num>
  <w:num w:numId="162">
    <w:abstractNumId w:val="241"/>
  </w:num>
  <w:num w:numId="163">
    <w:abstractNumId w:val="235"/>
  </w:num>
  <w:num w:numId="164">
    <w:abstractNumId w:val="193"/>
  </w:num>
  <w:num w:numId="165">
    <w:abstractNumId w:val="277"/>
  </w:num>
  <w:num w:numId="166">
    <w:abstractNumId w:val="109"/>
  </w:num>
  <w:num w:numId="167">
    <w:abstractNumId w:val="314"/>
  </w:num>
  <w:num w:numId="168">
    <w:abstractNumId w:val="289"/>
  </w:num>
  <w:num w:numId="169">
    <w:abstractNumId w:val="259"/>
  </w:num>
  <w:num w:numId="170">
    <w:abstractNumId w:val="175"/>
  </w:num>
  <w:num w:numId="171">
    <w:abstractNumId w:val="62"/>
  </w:num>
  <w:num w:numId="172">
    <w:abstractNumId w:val="371"/>
  </w:num>
  <w:num w:numId="173">
    <w:abstractNumId w:val="258"/>
  </w:num>
  <w:num w:numId="174">
    <w:abstractNumId w:val="356"/>
  </w:num>
  <w:num w:numId="175">
    <w:abstractNumId w:val="27"/>
  </w:num>
  <w:num w:numId="176">
    <w:abstractNumId w:val="349"/>
  </w:num>
  <w:num w:numId="177">
    <w:abstractNumId w:val="126"/>
  </w:num>
  <w:num w:numId="178">
    <w:abstractNumId w:val="344"/>
  </w:num>
  <w:num w:numId="179">
    <w:abstractNumId w:val="272"/>
  </w:num>
  <w:num w:numId="180">
    <w:abstractNumId w:val="370"/>
  </w:num>
  <w:num w:numId="181">
    <w:abstractNumId w:val="365"/>
  </w:num>
  <w:num w:numId="182">
    <w:abstractNumId w:val="138"/>
  </w:num>
  <w:num w:numId="183">
    <w:abstractNumId w:val="181"/>
  </w:num>
  <w:num w:numId="184">
    <w:abstractNumId w:val="195"/>
  </w:num>
  <w:num w:numId="185">
    <w:abstractNumId w:val="25"/>
  </w:num>
  <w:num w:numId="186">
    <w:abstractNumId w:val="85"/>
  </w:num>
  <w:num w:numId="187">
    <w:abstractNumId w:val="294"/>
  </w:num>
  <w:num w:numId="188">
    <w:abstractNumId w:val="86"/>
  </w:num>
  <w:num w:numId="189">
    <w:abstractNumId w:val="346"/>
  </w:num>
  <w:num w:numId="190">
    <w:abstractNumId w:val="313"/>
  </w:num>
  <w:num w:numId="191">
    <w:abstractNumId w:val="328"/>
  </w:num>
  <w:num w:numId="192">
    <w:abstractNumId w:val="97"/>
  </w:num>
  <w:num w:numId="193">
    <w:abstractNumId w:val="275"/>
  </w:num>
  <w:num w:numId="194">
    <w:abstractNumId w:val="168"/>
  </w:num>
  <w:num w:numId="195">
    <w:abstractNumId w:val="243"/>
  </w:num>
  <w:num w:numId="196">
    <w:abstractNumId w:val="7"/>
  </w:num>
  <w:num w:numId="197">
    <w:abstractNumId w:val="75"/>
  </w:num>
  <w:num w:numId="198">
    <w:abstractNumId w:val="232"/>
  </w:num>
  <w:num w:numId="199">
    <w:abstractNumId w:val="312"/>
  </w:num>
  <w:num w:numId="200">
    <w:abstractNumId w:val="347"/>
  </w:num>
  <w:num w:numId="201">
    <w:abstractNumId w:val="91"/>
  </w:num>
  <w:num w:numId="202">
    <w:abstractNumId w:val="47"/>
  </w:num>
  <w:num w:numId="203">
    <w:abstractNumId w:val="238"/>
  </w:num>
  <w:num w:numId="204">
    <w:abstractNumId w:val="194"/>
  </w:num>
  <w:num w:numId="205">
    <w:abstractNumId w:val="92"/>
  </w:num>
  <w:num w:numId="206">
    <w:abstractNumId w:val="80"/>
  </w:num>
  <w:num w:numId="207">
    <w:abstractNumId w:val="218"/>
  </w:num>
  <w:num w:numId="208">
    <w:abstractNumId w:val="225"/>
  </w:num>
  <w:num w:numId="209">
    <w:abstractNumId w:val="278"/>
  </w:num>
  <w:num w:numId="210">
    <w:abstractNumId w:val="203"/>
  </w:num>
  <w:num w:numId="211">
    <w:abstractNumId w:val="37"/>
  </w:num>
  <w:num w:numId="212">
    <w:abstractNumId w:val="324"/>
  </w:num>
  <w:num w:numId="213">
    <w:abstractNumId w:val="50"/>
  </w:num>
  <w:num w:numId="214">
    <w:abstractNumId w:val="18"/>
  </w:num>
  <w:num w:numId="215">
    <w:abstractNumId w:val="311"/>
  </w:num>
  <w:num w:numId="216">
    <w:abstractNumId w:val="44"/>
  </w:num>
  <w:num w:numId="217">
    <w:abstractNumId w:val="213"/>
  </w:num>
  <w:num w:numId="218">
    <w:abstractNumId w:val="174"/>
  </w:num>
  <w:num w:numId="219">
    <w:abstractNumId w:val="43"/>
  </w:num>
  <w:num w:numId="220">
    <w:abstractNumId w:val="29"/>
  </w:num>
  <w:num w:numId="221">
    <w:abstractNumId w:val="125"/>
  </w:num>
  <w:num w:numId="222">
    <w:abstractNumId w:val="31"/>
  </w:num>
  <w:num w:numId="223">
    <w:abstractNumId w:val="71"/>
  </w:num>
  <w:num w:numId="224">
    <w:abstractNumId w:val="297"/>
  </w:num>
  <w:num w:numId="225">
    <w:abstractNumId w:val="116"/>
  </w:num>
  <w:num w:numId="226">
    <w:abstractNumId w:val="245"/>
  </w:num>
  <w:num w:numId="227">
    <w:abstractNumId w:val="158"/>
  </w:num>
  <w:num w:numId="228">
    <w:abstractNumId w:val="163"/>
  </w:num>
  <w:num w:numId="229">
    <w:abstractNumId w:val="271"/>
  </w:num>
  <w:num w:numId="230">
    <w:abstractNumId w:val="184"/>
  </w:num>
  <w:num w:numId="231">
    <w:abstractNumId w:val="54"/>
  </w:num>
  <w:num w:numId="232">
    <w:abstractNumId w:val="295"/>
  </w:num>
  <w:num w:numId="233">
    <w:abstractNumId w:val="123"/>
  </w:num>
  <w:num w:numId="234">
    <w:abstractNumId w:val="381"/>
  </w:num>
  <w:num w:numId="235">
    <w:abstractNumId w:val="145"/>
  </w:num>
  <w:num w:numId="236">
    <w:abstractNumId w:val="24"/>
  </w:num>
  <w:num w:numId="237">
    <w:abstractNumId w:val="268"/>
  </w:num>
  <w:num w:numId="238">
    <w:abstractNumId w:val="209"/>
  </w:num>
  <w:num w:numId="239">
    <w:abstractNumId w:val="263"/>
  </w:num>
  <w:num w:numId="240">
    <w:abstractNumId w:val="72"/>
  </w:num>
  <w:num w:numId="241">
    <w:abstractNumId w:val="333"/>
  </w:num>
  <w:num w:numId="242">
    <w:abstractNumId w:val="59"/>
  </w:num>
  <w:num w:numId="243">
    <w:abstractNumId w:val="192"/>
  </w:num>
  <w:num w:numId="244">
    <w:abstractNumId w:val="115"/>
  </w:num>
  <w:num w:numId="245">
    <w:abstractNumId w:val="204"/>
  </w:num>
  <w:num w:numId="246">
    <w:abstractNumId w:val="321"/>
  </w:num>
  <w:num w:numId="247">
    <w:abstractNumId w:val="236"/>
  </w:num>
  <w:num w:numId="248">
    <w:abstractNumId w:val="320"/>
  </w:num>
  <w:num w:numId="249">
    <w:abstractNumId w:val="11"/>
  </w:num>
  <w:num w:numId="250">
    <w:abstractNumId w:val="377"/>
  </w:num>
  <w:num w:numId="251">
    <w:abstractNumId w:val="147"/>
  </w:num>
  <w:num w:numId="252">
    <w:abstractNumId w:val="19"/>
  </w:num>
  <w:num w:numId="253">
    <w:abstractNumId w:val="148"/>
  </w:num>
  <w:num w:numId="254">
    <w:abstractNumId w:val="149"/>
  </w:num>
  <w:num w:numId="255">
    <w:abstractNumId w:val="137"/>
  </w:num>
  <w:num w:numId="256">
    <w:abstractNumId w:val="166"/>
  </w:num>
  <w:num w:numId="257">
    <w:abstractNumId w:val="364"/>
  </w:num>
  <w:num w:numId="258">
    <w:abstractNumId w:val="136"/>
  </w:num>
  <w:num w:numId="259">
    <w:abstractNumId w:val="198"/>
  </w:num>
  <w:num w:numId="260">
    <w:abstractNumId w:val="228"/>
  </w:num>
  <w:num w:numId="261">
    <w:abstractNumId w:val="74"/>
  </w:num>
  <w:num w:numId="262">
    <w:abstractNumId w:val="253"/>
  </w:num>
  <w:num w:numId="263">
    <w:abstractNumId w:val="210"/>
  </w:num>
  <w:num w:numId="264">
    <w:abstractNumId w:val="220"/>
  </w:num>
  <w:num w:numId="265">
    <w:abstractNumId w:val="359"/>
  </w:num>
  <w:num w:numId="266">
    <w:abstractNumId w:val="345"/>
  </w:num>
  <w:num w:numId="267">
    <w:abstractNumId w:val="211"/>
  </w:num>
  <w:num w:numId="268">
    <w:abstractNumId w:val="57"/>
  </w:num>
  <w:num w:numId="269">
    <w:abstractNumId w:val="376"/>
  </w:num>
  <w:num w:numId="270">
    <w:abstractNumId w:val="119"/>
  </w:num>
  <w:num w:numId="271">
    <w:abstractNumId w:val="39"/>
  </w:num>
  <w:num w:numId="272">
    <w:abstractNumId w:val="111"/>
  </w:num>
  <w:num w:numId="273">
    <w:abstractNumId w:val="88"/>
  </w:num>
  <w:num w:numId="274">
    <w:abstractNumId w:val="60"/>
  </w:num>
  <w:num w:numId="275">
    <w:abstractNumId w:val="76"/>
  </w:num>
  <w:num w:numId="276">
    <w:abstractNumId w:val="302"/>
  </w:num>
  <w:num w:numId="277">
    <w:abstractNumId w:val="287"/>
  </w:num>
  <w:num w:numId="278">
    <w:abstractNumId w:val="183"/>
  </w:num>
  <w:num w:numId="279">
    <w:abstractNumId w:val="51"/>
  </w:num>
  <w:num w:numId="280">
    <w:abstractNumId w:val="104"/>
  </w:num>
  <w:num w:numId="281">
    <w:abstractNumId w:val="55"/>
  </w:num>
  <w:num w:numId="282">
    <w:abstractNumId w:val="172"/>
  </w:num>
  <w:num w:numId="283">
    <w:abstractNumId w:val="369"/>
  </w:num>
  <w:num w:numId="284">
    <w:abstractNumId w:val="264"/>
  </w:num>
  <w:num w:numId="285">
    <w:abstractNumId w:val="93"/>
  </w:num>
  <w:num w:numId="286">
    <w:abstractNumId w:val="216"/>
  </w:num>
  <w:num w:numId="287">
    <w:abstractNumId w:val="15"/>
  </w:num>
  <w:num w:numId="288">
    <w:abstractNumId w:val="227"/>
  </w:num>
  <w:num w:numId="289">
    <w:abstractNumId w:val="35"/>
  </w:num>
  <w:num w:numId="290">
    <w:abstractNumId w:val="67"/>
  </w:num>
  <w:num w:numId="291">
    <w:abstractNumId w:val="66"/>
  </w:num>
  <w:num w:numId="292">
    <w:abstractNumId w:val="279"/>
  </w:num>
  <w:num w:numId="293">
    <w:abstractNumId w:val="384"/>
  </w:num>
  <w:num w:numId="294">
    <w:abstractNumId w:val="361"/>
  </w:num>
  <w:num w:numId="295">
    <w:abstractNumId w:val="339"/>
  </w:num>
  <w:num w:numId="296">
    <w:abstractNumId w:val="96"/>
  </w:num>
  <w:num w:numId="297">
    <w:abstractNumId w:val="64"/>
  </w:num>
  <w:num w:numId="298">
    <w:abstractNumId w:val="98"/>
  </w:num>
  <w:num w:numId="299">
    <w:abstractNumId w:val="330"/>
  </w:num>
  <w:num w:numId="300">
    <w:abstractNumId w:val="135"/>
  </w:num>
  <w:num w:numId="301">
    <w:abstractNumId w:val="151"/>
  </w:num>
  <w:num w:numId="302">
    <w:abstractNumId w:val="353"/>
  </w:num>
  <w:num w:numId="303">
    <w:abstractNumId w:val="260"/>
  </w:num>
  <w:num w:numId="304">
    <w:abstractNumId w:val="32"/>
  </w:num>
  <w:num w:numId="305">
    <w:abstractNumId w:val="28"/>
  </w:num>
  <w:num w:numId="306">
    <w:abstractNumId w:val="171"/>
  </w:num>
  <w:num w:numId="307">
    <w:abstractNumId w:val="130"/>
  </w:num>
  <w:num w:numId="308">
    <w:abstractNumId w:val="118"/>
  </w:num>
  <w:num w:numId="309">
    <w:abstractNumId w:val="343"/>
  </w:num>
  <w:num w:numId="310">
    <w:abstractNumId w:val="269"/>
  </w:num>
  <w:num w:numId="311">
    <w:abstractNumId w:val="341"/>
  </w:num>
  <w:num w:numId="312">
    <w:abstractNumId w:val="274"/>
  </w:num>
  <w:num w:numId="313">
    <w:abstractNumId w:val="113"/>
  </w:num>
  <w:num w:numId="314">
    <w:abstractNumId w:val="367"/>
  </w:num>
  <w:num w:numId="315">
    <w:abstractNumId w:val="374"/>
  </w:num>
  <w:num w:numId="316">
    <w:abstractNumId w:val="285"/>
  </w:num>
  <w:num w:numId="317">
    <w:abstractNumId w:val="173"/>
  </w:num>
  <w:num w:numId="318">
    <w:abstractNumId w:val="224"/>
  </w:num>
  <w:num w:numId="319">
    <w:abstractNumId w:val="106"/>
  </w:num>
  <w:num w:numId="320">
    <w:abstractNumId w:val="167"/>
  </w:num>
  <w:num w:numId="321">
    <w:abstractNumId w:val="14"/>
  </w:num>
  <w:num w:numId="322">
    <w:abstractNumId w:val="124"/>
  </w:num>
  <w:num w:numId="323">
    <w:abstractNumId w:val="94"/>
  </w:num>
  <w:num w:numId="324">
    <w:abstractNumId w:val="152"/>
  </w:num>
  <w:num w:numId="325">
    <w:abstractNumId w:val="348"/>
  </w:num>
  <w:num w:numId="326">
    <w:abstractNumId w:val="65"/>
  </w:num>
  <w:num w:numId="327">
    <w:abstractNumId w:val="112"/>
  </w:num>
  <w:num w:numId="328">
    <w:abstractNumId w:val="223"/>
  </w:num>
  <w:num w:numId="329">
    <w:abstractNumId w:val="323"/>
  </w:num>
  <w:num w:numId="330">
    <w:abstractNumId w:val="362"/>
  </w:num>
  <w:num w:numId="331">
    <w:abstractNumId w:val="304"/>
  </w:num>
  <w:num w:numId="332">
    <w:abstractNumId w:val="233"/>
  </w:num>
  <w:num w:numId="333">
    <w:abstractNumId w:val="254"/>
  </w:num>
  <w:num w:numId="334">
    <w:abstractNumId w:val="334"/>
  </w:num>
  <w:num w:numId="335">
    <w:abstractNumId w:val="131"/>
  </w:num>
  <w:num w:numId="336">
    <w:abstractNumId w:val="292"/>
  </w:num>
  <w:num w:numId="337">
    <w:abstractNumId w:val="283"/>
  </w:num>
  <w:num w:numId="338">
    <w:abstractNumId w:val="155"/>
  </w:num>
  <w:num w:numId="339">
    <w:abstractNumId w:val="215"/>
  </w:num>
  <w:num w:numId="340">
    <w:abstractNumId w:val="329"/>
  </w:num>
  <w:num w:numId="341">
    <w:abstractNumId w:val="160"/>
  </w:num>
  <w:num w:numId="342">
    <w:abstractNumId w:val="169"/>
  </w:num>
  <w:num w:numId="343">
    <w:abstractNumId w:val="197"/>
  </w:num>
  <w:num w:numId="344">
    <w:abstractNumId w:val="139"/>
  </w:num>
  <w:num w:numId="345">
    <w:abstractNumId w:val="299"/>
  </w:num>
  <w:num w:numId="346">
    <w:abstractNumId w:val="101"/>
  </w:num>
  <w:num w:numId="347">
    <w:abstractNumId w:val="61"/>
  </w:num>
  <w:num w:numId="348">
    <w:abstractNumId w:val="132"/>
  </w:num>
  <w:num w:numId="349">
    <w:abstractNumId w:val="337"/>
  </w:num>
  <w:num w:numId="350">
    <w:abstractNumId w:val="156"/>
  </w:num>
  <w:num w:numId="351">
    <w:abstractNumId w:val="368"/>
  </w:num>
  <w:num w:numId="352">
    <w:abstractNumId w:val="355"/>
  </w:num>
  <w:num w:numId="353">
    <w:abstractNumId w:val="1"/>
  </w:num>
  <w:num w:numId="354">
    <w:abstractNumId w:val="165"/>
  </w:num>
  <w:num w:numId="355">
    <w:abstractNumId w:val="117"/>
  </w:num>
  <w:num w:numId="356">
    <w:abstractNumId w:val="128"/>
  </w:num>
  <w:num w:numId="357">
    <w:abstractNumId w:val="12"/>
  </w:num>
  <w:num w:numId="358">
    <w:abstractNumId w:val="63"/>
  </w:num>
  <w:num w:numId="359">
    <w:abstractNumId w:val="332"/>
  </w:num>
  <w:num w:numId="360">
    <w:abstractNumId w:val="17"/>
  </w:num>
  <w:num w:numId="361">
    <w:abstractNumId w:val="317"/>
  </w:num>
  <w:num w:numId="362">
    <w:abstractNumId w:val="176"/>
  </w:num>
  <w:num w:numId="363">
    <w:abstractNumId w:val="159"/>
  </w:num>
  <w:num w:numId="364">
    <w:abstractNumId w:val="58"/>
  </w:num>
  <w:num w:numId="365">
    <w:abstractNumId w:val="357"/>
  </w:num>
  <w:num w:numId="366">
    <w:abstractNumId w:val="249"/>
  </w:num>
  <w:num w:numId="367">
    <w:abstractNumId w:val="73"/>
  </w:num>
  <w:num w:numId="368">
    <w:abstractNumId w:val="38"/>
  </w:num>
  <w:num w:numId="369">
    <w:abstractNumId w:val="133"/>
  </w:num>
  <w:num w:numId="370">
    <w:abstractNumId w:val="4"/>
  </w:num>
  <w:num w:numId="371">
    <w:abstractNumId w:val="108"/>
  </w:num>
  <w:num w:numId="372">
    <w:abstractNumId w:val="375"/>
  </w:num>
  <w:num w:numId="373">
    <w:abstractNumId w:val="56"/>
  </w:num>
  <w:num w:numId="374">
    <w:abstractNumId w:val="191"/>
  </w:num>
  <w:num w:numId="375">
    <w:abstractNumId w:val="296"/>
  </w:num>
  <w:num w:numId="376">
    <w:abstractNumId w:val="34"/>
  </w:num>
  <w:num w:numId="377">
    <w:abstractNumId w:val="373"/>
  </w:num>
  <w:num w:numId="378">
    <w:abstractNumId w:val="206"/>
  </w:num>
  <w:num w:numId="379">
    <w:abstractNumId w:val="351"/>
  </w:num>
  <w:num w:numId="380">
    <w:abstractNumId w:val="300"/>
  </w:num>
  <w:num w:numId="381">
    <w:abstractNumId w:val="360"/>
  </w:num>
  <w:num w:numId="382">
    <w:abstractNumId w:val="10"/>
  </w:num>
  <w:num w:numId="383">
    <w:abstractNumId w:val="150"/>
  </w:num>
  <w:num w:numId="384">
    <w:abstractNumId w:val="319"/>
  </w:num>
  <w:num w:numId="3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2OTVmODVjM2QwMWEwOGIxNWYzZDExOWYwNzBiMGEifQ=="/>
  </w:docVars>
  <w:rsids>
    <w:rsidRoot w:val="00000000"/>
    <w:rsid w:val="5B1041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30</Pages>
  <Words>5978</Words>
  <Characters>14706</Characters>
  <TotalTime>0</TotalTime>
  <ScaleCrop>false</ScaleCrop>
  <LinksUpToDate>false</LinksUpToDate>
  <CharactersWithSpaces>17576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2023-06-06T10:28:00Z</dcterms:created>
  <dc:creator>Apache POI</dc:creator>
  <cp:lastModifiedBy>快乐小仙</cp:lastModifiedBy>
  <dcterms:modified xsi:type="dcterms:W3CDTF">2023-06-08T13:15:54Z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C0486D1E79C84F29B953E5AD5459FC61_12</vt:lpwstr>
  </property>
</Properties>
</file>